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ind w:left="107"/>
        <w:rPr>
          <w:rFonts w:ascii="Times New Roman"/>
        </w:rPr>
      </w:pPr>
      <w:r>
        <w:rPr>
          <w:rFonts w:ascii="Cambria"/>
        </w:rPr>
        <w:t xml:space="preserve">Dear </w:t>
      </w:r>
      <w:r>
        <w:rPr>
          <w:rFonts w:ascii="Times New Roman"/>
        </w:rPr>
        <w:t>Sir,</w:t>
      </w:r>
    </w:p>
    <w:p>
      <w:pPr>
        <w:pStyle w:val="5"/>
        <w:spacing w:before="39" w:line="278" w:lineRule="auto"/>
        <w:ind w:left="107"/>
        <w:rPr>
          <w:rFonts w:ascii="Cambria"/>
        </w:rPr>
      </w:pPr>
      <w:r>
        <w:rPr>
          <w:rFonts w:ascii="Cambria"/>
        </w:rPr>
        <w:t xml:space="preserve">I am seeking an opportunity to apply myself in your organization for </w:t>
      </w:r>
      <w:r>
        <w:rPr>
          <w:rFonts w:ascii="Times New Roman"/>
        </w:rPr>
        <w:t>mentioned</w:t>
      </w:r>
      <w:r>
        <w:rPr>
          <w:rFonts w:ascii="Times New Roman"/>
          <w:spacing w:val="1"/>
        </w:rPr>
        <w:t xml:space="preserve"> </w:t>
      </w:r>
      <w:r>
        <w:rPr>
          <w:rFonts w:ascii="Cambria"/>
        </w:rPr>
        <w:t>job. I believe that my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qualification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experience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makes me 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competitive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candidate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 this position.</w:t>
      </w:r>
    </w:p>
    <w:p>
      <w:pPr>
        <w:pStyle w:val="5"/>
        <w:spacing w:before="1"/>
        <w:rPr>
          <w:rFonts w:ascii="Cambria"/>
          <w:sz w:val="25"/>
        </w:rPr>
      </w:pPr>
    </w:p>
    <w:p>
      <w:pPr>
        <w:pStyle w:val="5"/>
        <w:spacing w:before="1" w:line="276" w:lineRule="auto"/>
        <w:ind w:left="107" w:right="173"/>
        <w:rPr>
          <w:rFonts w:ascii="Cambria"/>
        </w:rPr>
      </w:pPr>
      <w:r>
        <w:rPr>
          <w:rFonts w:ascii="Cambria"/>
        </w:rPr>
        <w:t xml:space="preserve">I have completed my </w:t>
      </w:r>
      <w:r>
        <w:rPr>
          <w:rFonts w:ascii="Cambria"/>
          <w:b/>
        </w:rPr>
        <w:t xml:space="preserve">B.E Mechanical Engineering </w:t>
      </w:r>
      <w:r>
        <w:rPr>
          <w:rFonts w:ascii="Cambria"/>
        </w:rPr>
        <w:t>with certified Pakistan Engineering Council (</w:t>
      </w:r>
      <w:r>
        <w:rPr>
          <w:rFonts w:ascii="Cambria"/>
          <w:b/>
        </w:rPr>
        <w:t>MECH -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35874</w:t>
      </w:r>
      <w:r>
        <w:rPr>
          <w:rFonts w:ascii="Cambria"/>
        </w:rPr>
        <w:t xml:space="preserve">) with more than </w:t>
      </w:r>
      <w:r>
        <w:rPr>
          <w:rFonts w:ascii="Cambria"/>
          <w:b/>
        </w:rPr>
        <w:t xml:space="preserve">2 </w:t>
      </w:r>
      <w:r>
        <w:rPr>
          <w:rFonts w:ascii="Cambria"/>
        </w:rPr>
        <w:t xml:space="preserve">years of working experience in </w:t>
      </w:r>
      <w:r>
        <w:rPr>
          <w:rFonts w:ascii="Times New Roman"/>
        </w:rPr>
        <w:t xml:space="preserve">United Arab Emirates. </w:t>
      </w:r>
      <w:r>
        <w:rPr>
          <w:rFonts w:ascii="Cambria"/>
        </w:rPr>
        <w:t>Currently I am working in UAE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as a Project</w:t>
      </w:r>
      <w:r>
        <w:rPr>
          <w:rFonts w:ascii="Times New Roman"/>
        </w:rPr>
        <w:t xml:space="preserve">s Site </w:t>
      </w:r>
      <w:r>
        <w:rPr>
          <w:rFonts w:ascii="Cambria"/>
        </w:rPr>
        <w:t xml:space="preserve">Engineer at </w:t>
      </w:r>
      <w:r>
        <w:rPr>
          <w:rFonts w:ascii="Times New Roman"/>
          <w:b/>
        </w:rPr>
        <w:t>Yabroud Electrical &amp; Mechanical Contracting</w:t>
      </w:r>
      <w:r>
        <w:rPr>
          <w:rFonts w:ascii="Cambria"/>
          <w:b/>
        </w:rPr>
        <w:t>.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</w:rPr>
        <w:t>I am highly motivated, strong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enthusiastic team player with wealth of knowledge in Mechanical Engineering in different fields of Mechanical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Engineering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like MEP,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Industrial</w:t>
      </w:r>
      <w:r>
        <w:rPr>
          <w:rFonts w:ascii="Cambria"/>
          <w:spacing w:val="10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2"/>
        </w:rPr>
        <w:t xml:space="preserve"> </w:t>
      </w:r>
      <w:r>
        <w:rPr>
          <w:rFonts w:ascii="Cambria"/>
        </w:rPr>
        <w:t>Automobiles.</w:t>
      </w:r>
    </w:p>
    <w:p>
      <w:pPr>
        <w:pStyle w:val="5"/>
        <w:spacing w:before="11"/>
        <w:rPr>
          <w:rFonts w:ascii="Cambria"/>
          <w:sz w:val="24"/>
        </w:rPr>
      </w:pPr>
    </w:p>
    <w:p>
      <w:pPr>
        <w:pStyle w:val="5"/>
        <w:ind w:left="107"/>
        <w:rPr>
          <w:rFonts w:ascii="Times New Roman"/>
        </w:rPr>
      </w:pPr>
      <w:r>
        <w:rPr>
          <w:rFonts w:ascii="Cambria"/>
        </w:rPr>
        <w:t>Iam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enclosing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resume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your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perusal.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look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forward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further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discuss</w:t>
      </w:r>
      <w:r>
        <w:rPr>
          <w:rFonts w:ascii="Times New Roman"/>
        </w:rPr>
        <w:t>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details.</w:t>
      </w:r>
    </w:p>
    <w:p>
      <w:pPr>
        <w:pStyle w:val="5"/>
        <w:spacing w:before="7"/>
        <w:rPr>
          <w:rFonts w:ascii="Times New Roman"/>
          <w:sz w:val="29"/>
        </w:rPr>
      </w:pPr>
    </w:p>
    <w:p>
      <w:pPr>
        <w:pStyle w:val="5"/>
        <w:spacing w:line="552" w:lineRule="auto"/>
        <w:ind w:left="107" w:right="6535"/>
        <w:rPr>
          <w:rFonts w:ascii="Cambria"/>
        </w:rPr>
      </w:pPr>
      <w:r>
        <w:rPr>
          <w:rFonts w:ascii="Cambria"/>
        </w:rPr>
        <w:t>Thanking you for your kind consideration.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Sincerely,</w:t>
      </w:r>
    </w:p>
    <w:p>
      <w:pPr>
        <w:pStyle w:val="5"/>
        <w:spacing w:line="276" w:lineRule="auto"/>
        <w:ind w:left="107" w:right="8324"/>
        <w:rPr>
          <w:rFonts w:ascii="Cambria"/>
        </w:rPr>
      </w:pPr>
      <w:r>
        <w:rPr>
          <w:rFonts w:ascii="Cambria"/>
        </w:rPr>
        <w:t>Eng. Adnan Khawar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Mob: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+971-521371769</w:t>
      </w:r>
    </w:p>
    <w:p>
      <w:pPr>
        <w:pStyle w:val="5"/>
        <w:spacing w:line="267" w:lineRule="exact"/>
        <w:ind w:left="107"/>
      </w:pPr>
      <w:r>
        <w:t>Emails: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"mailto:11me65@quest.edu.pk" \h </w:instrText>
      </w:r>
      <w:r>
        <w:fldChar w:fldCharType="separate"/>
      </w:r>
      <w:r>
        <w:rPr>
          <w:color w:val="0000FF"/>
          <w:u w:val="single" w:color="0000FF"/>
        </w:rPr>
        <w:t>11me65@quest.edu.pk</w:t>
      </w:r>
      <w:r>
        <w:rPr>
          <w:color w:val="0000FF"/>
          <w:u w:val="single" w:color="0000FF"/>
        </w:rPr>
        <w:fldChar w:fldCharType="end"/>
      </w:r>
    </w:p>
    <w:p>
      <w:pPr>
        <w:spacing w:before="0" w:line="267" w:lineRule="exact"/>
        <w:ind w:left="806" w:right="0" w:firstLine="0"/>
        <w:jc w:val="left"/>
        <w:rPr>
          <w:b/>
          <w:sz w:val="22"/>
        </w:rPr>
      </w:pPr>
      <w:r>
        <w:fldChar w:fldCharType="begin"/>
      </w:r>
      <w:r>
        <w:instrText xml:space="preserve"> HYPERLINK "mailto:Eng.adnankhawar11@gmail.com" \h </w:instrText>
      </w:r>
      <w:r>
        <w:fldChar w:fldCharType="separate"/>
      </w:r>
      <w:r>
        <w:rPr>
          <w:b/>
          <w:sz w:val="22"/>
        </w:rPr>
        <w:t>Eng.adnankhawar11@gmail.com</w:t>
      </w:r>
      <w:r>
        <w:rPr>
          <w:b/>
          <w:sz w:val="22"/>
        </w:rPr>
        <w:fldChar w:fldCharType="end"/>
      </w:r>
    </w:p>
    <w:p>
      <w:pPr>
        <w:spacing w:after="0" w:line="267" w:lineRule="exact"/>
        <w:jc w:val="left"/>
        <w:rPr>
          <w:sz w:val="22"/>
        </w:rPr>
        <w:sectPr>
          <w:footerReference r:id="rId5" w:type="default"/>
          <w:pgSz w:w="12240" w:h="15840"/>
          <w:pgMar w:top="1500" w:right="1020" w:bottom="540" w:left="600" w:header="720" w:footer="347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31"/>
            <w:right w:val="double" w:color="000000" w:sz="4" w:space="24"/>
          </w:pgBorders>
          <w:pgNumType w:start="1"/>
          <w:cols w:space="720" w:num="1"/>
        </w:sectPr>
      </w:pPr>
    </w:p>
    <w:p>
      <w:pPr>
        <w:spacing w:before="84"/>
        <w:ind w:left="107" w:right="0" w:firstLine="0"/>
        <w:jc w:val="left"/>
        <w:rPr>
          <w:rFonts w:ascii="Cambria"/>
          <w:sz w:val="4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5770245</wp:posOffset>
            </wp:positionH>
            <wp:positionV relativeFrom="paragraph">
              <wp:posOffset>27305</wp:posOffset>
            </wp:positionV>
            <wp:extent cx="891540" cy="1063625"/>
            <wp:effectExtent l="0" t="0" r="1016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44"/>
        </w:rPr>
        <w:t>Adnan</w:t>
      </w:r>
      <w:r>
        <w:rPr>
          <w:rFonts w:ascii="Cambria"/>
          <w:spacing w:val="-4"/>
          <w:sz w:val="44"/>
        </w:rPr>
        <w:t xml:space="preserve"> </w:t>
      </w:r>
      <w:r>
        <w:rPr>
          <w:rFonts w:ascii="Cambria"/>
          <w:sz w:val="44"/>
        </w:rPr>
        <w:t>Khawar</w:t>
      </w:r>
    </w:p>
    <w:p>
      <w:pPr>
        <w:pStyle w:val="5"/>
        <w:spacing w:before="75" w:line="276" w:lineRule="auto"/>
        <w:ind w:left="107" w:right="6570"/>
      </w:pPr>
      <w:r>
        <w:t>Mechanical Engineer (PEC NO: MECH35874)</w:t>
      </w:r>
      <w:r>
        <w:rPr>
          <w:spacing w:val="-47"/>
        </w:rPr>
        <w:t xml:space="preserve"> </w:t>
      </w:r>
      <w:r>
        <w:t>Sharjah-</w:t>
      </w:r>
      <w:r>
        <w:rPr>
          <w:spacing w:val="-1"/>
        </w:rPr>
        <w:t xml:space="preserve"> </w:t>
      </w:r>
      <w:r>
        <w:t>United Arab</w:t>
      </w:r>
      <w:r>
        <w:rPr>
          <w:spacing w:val="-1"/>
        </w:rPr>
        <w:t xml:space="preserve"> </w:t>
      </w:r>
      <w:r>
        <w:t>Emirates</w:t>
      </w:r>
    </w:p>
    <w:p>
      <w:pPr>
        <w:pStyle w:val="5"/>
        <w:spacing w:line="276" w:lineRule="auto"/>
        <w:ind w:left="107" w:right="6535"/>
      </w:pPr>
      <w:r>
        <w:t>Contacts: +971- 521371769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"mailto:11me65@quest.edu.pk" \h </w:instrText>
      </w:r>
      <w:r>
        <w:fldChar w:fldCharType="separate"/>
      </w:r>
      <w:r>
        <w:rPr>
          <w:spacing w:val="-1"/>
        </w:rPr>
        <w:t>Email:11me65@quest.edu.pk</w:t>
      </w:r>
      <w:r>
        <w:rPr>
          <w:spacing w:val="-1"/>
        </w:rPr>
        <w:fldChar w:fldCharType="end"/>
      </w:r>
    </w:p>
    <w:p>
      <w:pPr>
        <w:pStyle w:val="5"/>
        <w:tabs>
          <w:tab w:val="left" w:pos="9921"/>
        </w:tabs>
        <w:ind w:left="107"/>
      </w:pPr>
      <w:r>
        <w:fldChar w:fldCharType="begin"/>
      </w:r>
      <w:r>
        <w:instrText xml:space="preserve"> HYPERLINK "mailto:Eng.adnankhawar11@gmail.com" \h </w:instrText>
      </w:r>
      <w:r>
        <w:fldChar w:fldCharType="separate"/>
      </w:r>
      <w:r>
        <w:t>En</w:t>
      </w:r>
      <w:r>
        <w:rPr>
          <w:u w:val="single"/>
        </w:rPr>
        <w:t>g.adnankhawar11@gmail.com</w:t>
      </w:r>
      <w:r>
        <w:rPr>
          <w:u w:val="single"/>
        </w:rPr>
        <w:tab/>
      </w:r>
      <w:r>
        <w:rPr>
          <w:u w:val="single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8"/>
        </w:rPr>
      </w:pPr>
    </w:p>
    <w:p>
      <w:pPr>
        <w:pStyle w:val="2"/>
        <w:spacing w:before="44"/>
        <w:rPr>
          <w:u w:val="none"/>
        </w:rPr>
      </w:pPr>
      <w:r>
        <w:rPr>
          <w:color w:val="4F81BC"/>
          <w:u w:val="single" w:color="4F81BC"/>
        </w:rPr>
        <w:t>VISION</w:t>
      </w:r>
      <w:r>
        <w:rPr>
          <w:color w:val="4F81BC"/>
          <w:u w:val="none"/>
        </w:rPr>
        <w:t>:</w:t>
      </w:r>
    </w:p>
    <w:p>
      <w:pPr>
        <w:pStyle w:val="5"/>
        <w:rPr>
          <w:b/>
          <w:sz w:val="15"/>
        </w:rPr>
      </w:pPr>
    </w:p>
    <w:p>
      <w:pPr>
        <w:pStyle w:val="5"/>
        <w:spacing w:before="56"/>
        <w:ind w:left="107"/>
      </w:pPr>
      <w:r>
        <w:t>Engineering</w:t>
      </w:r>
      <w:r>
        <w:rPr>
          <w:spacing w:val="1"/>
        </w:rPr>
        <w:t xml:space="preserve"> </w:t>
      </w:r>
      <w:r>
        <w:t>in its</w:t>
      </w:r>
      <w:r>
        <w:rPr>
          <w:spacing w:val="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sense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learn anything</w:t>
      </w:r>
      <w:r>
        <w:rPr>
          <w:spacing w:val="3"/>
        </w:rPr>
        <w:t xml:space="preserve"> </w:t>
      </w:r>
      <w:r>
        <w:t>which is</w:t>
      </w:r>
      <w:r>
        <w:rPr>
          <w:spacing w:val="1"/>
        </w:rPr>
        <w:t xml:space="preserve"> </w:t>
      </w:r>
      <w:r>
        <w:t>entirely</w:t>
      </w:r>
      <w:r>
        <w:rPr>
          <w:spacing w:val="3"/>
        </w:rPr>
        <w:t xml:space="preserve"> </w:t>
      </w:r>
      <w:r>
        <w:t>dependent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 idealism</w:t>
      </w:r>
      <w:r>
        <w:rPr>
          <w:spacing w:val="-3"/>
        </w:rPr>
        <w:t xml:space="preserve"> </w:t>
      </w:r>
      <w:r>
        <w:t>in making</w:t>
      </w:r>
      <w:r>
        <w:rPr>
          <w:spacing w:val="-1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specified time period.</w:t>
      </w:r>
    </w:p>
    <w:p>
      <w:pPr>
        <w:pStyle w:val="5"/>
        <w:rPr>
          <w:sz w:val="20"/>
        </w:rPr>
      </w:pPr>
    </w:p>
    <w:p>
      <w:pPr>
        <w:pStyle w:val="2"/>
        <w:rPr>
          <w:u w:val="none"/>
        </w:rPr>
      </w:pPr>
      <w:r>
        <w:rPr>
          <w:color w:val="4F81BC"/>
          <w:u w:val="single" w:color="4F81BC"/>
        </w:rPr>
        <w:t>OBJECTIVE</w:t>
      </w:r>
      <w:r>
        <w:rPr>
          <w:color w:val="4F81BC"/>
          <w:u w:val="none"/>
        </w:rPr>
        <w:t>:</w:t>
      </w:r>
    </w:p>
    <w:p>
      <w:pPr>
        <w:pStyle w:val="5"/>
        <w:spacing w:before="9"/>
        <w:rPr>
          <w:b/>
          <w:sz w:val="14"/>
        </w:rPr>
      </w:pPr>
    </w:p>
    <w:p>
      <w:pPr>
        <w:pStyle w:val="5"/>
        <w:spacing w:before="56"/>
        <w:ind w:left="107" w:right="109"/>
        <w:jc w:val="both"/>
      </w:pPr>
      <w:r>
        <w:rPr>
          <w:color w:val="36363C"/>
        </w:rPr>
        <w:t>To apply my engineering skills &amp; for the betterment of professional carrier and help organisation to full effect while</w:t>
      </w:r>
      <w:r>
        <w:rPr>
          <w:color w:val="36363C"/>
          <w:spacing w:val="1"/>
        </w:rPr>
        <w:t xml:space="preserve"> </w:t>
      </w:r>
      <w:r>
        <w:rPr>
          <w:color w:val="36363C"/>
        </w:rPr>
        <w:t>being resourceful, innovative and flexible. I firmly believe that quality of work is achievable by sincerity, devotion &amp;</w:t>
      </w:r>
      <w:r>
        <w:rPr>
          <w:color w:val="36363C"/>
          <w:spacing w:val="1"/>
        </w:rPr>
        <w:t xml:space="preserve"> </w:t>
      </w:r>
      <w:r>
        <w:rPr>
          <w:color w:val="36363C"/>
        </w:rPr>
        <w:t>dedication.</w:t>
      </w:r>
    </w:p>
    <w:p>
      <w:pPr>
        <w:pStyle w:val="5"/>
        <w:spacing w:before="11"/>
        <w:rPr>
          <w:sz w:val="19"/>
        </w:rPr>
      </w:pPr>
    </w:p>
    <w:p>
      <w:pPr>
        <w:pStyle w:val="2"/>
        <w:spacing w:before="1"/>
        <w:jc w:val="both"/>
        <w:rPr>
          <w:u w:val="none"/>
        </w:rPr>
      </w:pPr>
      <w:r>
        <w:rPr>
          <w:color w:val="4F81BC"/>
          <w:u w:val="single" w:color="4F81BC"/>
        </w:rPr>
        <w:t>CAREER</w:t>
      </w:r>
      <w:r>
        <w:rPr>
          <w:color w:val="4F81BC"/>
          <w:spacing w:val="-3"/>
          <w:u w:val="single" w:color="4F81BC"/>
        </w:rPr>
        <w:t xml:space="preserve"> </w:t>
      </w:r>
      <w:r>
        <w:rPr>
          <w:color w:val="4F81BC"/>
          <w:u w:val="single" w:color="4F81BC"/>
        </w:rPr>
        <w:t>PROFILE</w:t>
      </w:r>
      <w:r>
        <w:rPr>
          <w:color w:val="4F81BC"/>
          <w:u w:val="none"/>
        </w:rPr>
        <w:t>: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238" w:after="0" w:line="300" w:lineRule="exact"/>
        <w:ind w:left="391" w:right="0" w:hanging="285"/>
        <w:jc w:val="left"/>
        <w:rPr>
          <w:sz w:val="22"/>
        </w:rPr>
      </w:pPr>
      <w:r>
        <w:rPr>
          <w:sz w:val="22"/>
        </w:rPr>
        <w:t>Qualified</w:t>
      </w:r>
      <w:r>
        <w:rPr>
          <w:spacing w:val="-2"/>
          <w:sz w:val="22"/>
        </w:rPr>
        <w:t xml:space="preserve"> </w:t>
      </w:r>
      <w:r>
        <w:rPr>
          <w:sz w:val="22"/>
        </w:rPr>
        <w:t>B.E</w:t>
      </w:r>
      <w:r>
        <w:rPr>
          <w:spacing w:val="-3"/>
          <w:sz w:val="22"/>
        </w:rPr>
        <w:t xml:space="preserve"> </w:t>
      </w:r>
      <w:r>
        <w:rPr>
          <w:sz w:val="22"/>
        </w:rPr>
        <w:t>Mechanical</w:t>
      </w:r>
      <w:r>
        <w:rPr>
          <w:spacing w:val="-4"/>
          <w:sz w:val="22"/>
        </w:rPr>
        <w:t xml:space="preserve"> </w:t>
      </w:r>
      <w:r>
        <w:rPr>
          <w:sz w:val="22"/>
        </w:rPr>
        <w:t>Engineering</w:t>
      </w:r>
      <w:r>
        <w:rPr>
          <w:spacing w:val="-2"/>
          <w:sz w:val="22"/>
        </w:rPr>
        <w:t xml:space="preserve"> </w:t>
      </w:r>
      <w:r>
        <w:rPr>
          <w:sz w:val="22"/>
        </w:rPr>
        <w:t>Degree (Certified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Pakistan</w:t>
      </w:r>
      <w:r>
        <w:rPr>
          <w:spacing w:val="-4"/>
          <w:sz w:val="22"/>
        </w:rPr>
        <w:t xml:space="preserve"> </w:t>
      </w:r>
      <w:r>
        <w:rPr>
          <w:sz w:val="22"/>
        </w:rPr>
        <w:t>Engineering</w:t>
      </w:r>
      <w:r>
        <w:rPr>
          <w:spacing w:val="-2"/>
          <w:sz w:val="22"/>
        </w:rPr>
        <w:t xml:space="preserve"> </w:t>
      </w:r>
      <w:r>
        <w:rPr>
          <w:sz w:val="22"/>
        </w:rPr>
        <w:t>Council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ME-35874</w:t>
      </w:r>
      <w:r>
        <w:rPr>
          <w:sz w:val="22"/>
        </w:rPr>
        <w:t>).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0" w:after="0" w:line="300" w:lineRule="exact"/>
        <w:ind w:left="391" w:right="0" w:hanging="285"/>
        <w:jc w:val="left"/>
        <w:rPr>
          <w:sz w:val="22"/>
        </w:rPr>
      </w:pPr>
      <w:r>
        <w:rPr>
          <w:sz w:val="22"/>
        </w:rPr>
        <w:t>Well</w:t>
      </w:r>
      <w:r>
        <w:rPr>
          <w:spacing w:val="-4"/>
          <w:sz w:val="22"/>
        </w:rPr>
        <w:t xml:space="preserve"> </w:t>
      </w:r>
      <w:r>
        <w:rPr>
          <w:sz w:val="22"/>
        </w:rPr>
        <w:t>versed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software’s</w:t>
      </w:r>
      <w:r>
        <w:rPr>
          <w:spacing w:val="2"/>
          <w:sz w:val="22"/>
        </w:rPr>
        <w:t xml:space="preserve"> </w:t>
      </w:r>
      <w:r>
        <w:rPr>
          <w:sz w:val="22"/>
        </w:rPr>
        <w:t>like AutoCAD,</w:t>
      </w:r>
      <w:r>
        <w:rPr>
          <w:spacing w:val="-3"/>
          <w:sz w:val="22"/>
        </w:rPr>
        <w:t xml:space="preserve"> </w:t>
      </w:r>
      <w:r>
        <w:rPr>
          <w:sz w:val="22"/>
        </w:rPr>
        <w:t>Pro-E,</w:t>
      </w:r>
      <w:r>
        <w:rPr>
          <w:spacing w:val="-3"/>
          <w:sz w:val="22"/>
        </w:rPr>
        <w:t xml:space="preserve"> </w:t>
      </w:r>
      <w:r>
        <w:rPr>
          <w:sz w:val="22"/>
        </w:rPr>
        <w:t>MS</w:t>
      </w:r>
      <w:r>
        <w:rPr>
          <w:spacing w:val="-3"/>
          <w:sz w:val="22"/>
        </w:rPr>
        <w:t xml:space="preserve"> </w:t>
      </w:r>
      <w:r>
        <w:rPr>
          <w:sz w:val="22"/>
        </w:rPr>
        <w:t>Office</w:t>
      </w:r>
      <w:r>
        <w:rPr>
          <w:spacing w:val="-3"/>
          <w:sz w:val="22"/>
        </w:rPr>
        <w:t xml:space="preserve"> </w:t>
      </w:r>
      <w:r>
        <w:rPr>
          <w:sz w:val="22"/>
        </w:rPr>
        <w:t>Word</w:t>
      </w:r>
      <w:r>
        <w:rPr>
          <w:spacing w:val="-4"/>
          <w:sz w:val="22"/>
        </w:rPr>
        <w:t xml:space="preserve"> </w:t>
      </w:r>
      <w:r>
        <w:rPr>
          <w:sz w:val="22"/>
        </w:rPr>
        <w:t>&amp;</w:t>
      </w:r>
      <w:r>
        <w:rPr>
          <w:spacing w:val="1"/>
          <w:sz w:val="22"/>
        </w:rPr>
        <w:t xml:space="preserve"> </w:t>
      </w:r>
      <w:r>
        <w:rPr>
          <w:sz w:val="22"/>
        </w:rPr>
        <w:t>Excel.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0" w:after="0" w:line="240" w:lineRule="auto"/>
        <w:ind w:left="391" w:right="0" w:hanging="285"/>
        <w:jc w:val="left"/>
        <w:rPr>
          <w:sz w:val="22"/>
        </w:rPr>
      </w:pPr>
      <w:r>
        <w:rPr>
          <w:sz w:val="22"/>
        </w:rPr>
        <w:t>3</w:t>
      </w:r>
      <w:r>
        <w:rPr>
          <w:spacing w:val="1"/>
          <w:sz w:val="22"/>
        </w:rPr>
        <w:t xml:space="preserve"> </w:t>
      </w:r>
      <w:r>
        <w:rPr>
          <w:sz w:val="22"/>
        </w:rPr>
        <w:t>years</w:t>
      </w:r>
      <w:r>
        <w:rPr>
          <w:spacing w:val="47"/>
          <w:sz w:val="22"/>
        </w:rPr>
        <w:t xml:space="preserve"> </w:t>
      </w:r>
      <w:r>
        <w:rPr>
          <w:sz w:val="22"/>
        </w:rPr>
        <w:t>Experience in</w:t>
      </w:r>
      <w:r>
        <w:rPr>
          <w:spacing w:val="-3"/>
          <w:sz w:val="22"/>
        </w:rPr>
        <w:t xml:space="preserve"> </w:t>
      </w:r>
      <w:r>
        <w:rPr>
          <w:sz w:val="22"/>
        </w:rPr>
        <w:t>United</w:t>
      </w:r>
      <w:r>
        <w:rPr>
          <w:spacing w:val="-1"/>
          <w:sz w:val="22"/>
        </w:rPr>
        <w:t xml:space="preserve"> </w:t>
      </w:r>
      <w:r>
        <w:rPr>
          <w:sz w:val="22"/>
        </w:rPr>
        <w:t>Arab</w:t>
      </w:r>
      <w:r>
        <w:rPr>
          <w:spacing w:val="-1"/>
          <w:sz w:val="22"/>
        </w:rPr>
        <w:t xml:space="preserve"> </w:t>
      </w:r>
      <w:r>
        <w:rPr>
          <w:sz w:val="22"/>
        </w:rPr>
        <w:t>Emirate.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2" w:after="0" w:line="300" w:lineRule="exact"/>
        <w:ind w:left="391" w:right="0" w:hanging="285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quality</w:t>
      </w:r>
      <w:r>
        <w:rPr>
          <w:spacing w:val="-2"/>
          <w:sz w:val="22"/>
        </w:rPr>
        <w:t xml:space="preserve"> </w:t>
      </w:r>
      <w:r>
        <w:rPr>
          <w:sz w:val="22"/>
        </w:rPr>
        <w:t>assurance &amp;</w:t>
      </w:r>
      <w:r>
        <w:rPr>
          <w:spacing w:val="-3"/>
          <w:sz w:val="22"/>
        </w:rPr>
        <w:t xml:space="preserve"> </w:t>
      </w:r>
      <w:r>
        <w:rPr>
          <w:sz w:val="22"/>
        </w:rPr>
        <w:t>control.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0" w:after="0" w:line="300" w:lineRule="exact"/>
        <w:ind w:left="391" w:right="0" w:hanging="285"/>
        <w:jc w:val="left"/>
        <w:rPr>
          <w:sz w:val="22"/>
        </w:rPr>
      </w:pPr>
      <w:r>
        <w:rPr>
          <w:sz w:val="22"/>
        </w:rPr>
        <w:t>Coordinate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MEP projects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other</w:t>
      </w:r>
      <w:r>
        <w:rPr>
          <w:spacing w:val="-4"/>
          <w:sz w:val="22"/>
        </w:rPr>
        <w:t xml:space="preserve"> </w:t>
      </w:r>
      <w:r>
        <w:rPr>
          <w:sz w:val="22"/>
        </w:rPr>
        <w:t>departments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clearence.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0" w:after="0" w:line="300" w:lineRule="exact"/>
        <w:ind w:left="391" w:right="0" w:hanging="285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Automobiles</w:t>
      </w:r>
      <w:r>
        <w:rPr>
          <w:spacing w:val="-1"/>
          <w:sz w:val="22"/>
        </w:rPr>
        <w:t xml:space="preserve"> </w:t>
      </w:r>
      <w:r>
        <w:rPr>
          <w:sz w:val="22"/>
        </w:rPr>
        <w:t>parts,</w:t>
      </w:r>
      <w:r>
        <w:rPr>
          <w:spacing w:val="-2"/>
          <w:sz w:val="22"/>
        </w:rPr>
        <w:t xml:space="preserve"> </w:t>
      </w:r>
      <w:r>
        <w:rPr>
          <w:sz w:val="22"/>
        </w:rPr>
        <w:t>Industrial</w:t>
      </w:r>
      <w:r>
        <w:rPr>
          <w:spacing w:val="-5"/>
          <w:sz w:val="22"/>
        </w:rPr>
        <w:t xml:space="preserve"> </w:t>
      </w:r>
      <w:r>
        <w:rPr>
          <w:sz w:val="22"/>
        </w:rPr>
        <w:t>machines</w:t>
      </w:r>
      <w:r>
        <w:rPr>
          <w:spacing w:val="-4"/>
          <w:sz w:val="22"/>
        </w:rPr>
        <w:t xml:space="preserve"> </w:t>
      </w:r>
      <w:r>
        <w:rPr>
          <w:sz w:val="22"/>
        </w:rPr>
        <w:t>&amp;</w:t>
      </w:r>
      <w:r>
        <w:rPr>
          <w:spacing w:val="-3"/>
          <w:sz w:val="22"/>
        </w:rPr>
        <w:t xml:space="preserve"> </w:t>
      </w:r>
      <w:r>
        <w:rPr>
          <w:sz w:val="22"/>
        </w:rPr>
        <w:t>Construction</w:t>
      </w:r>
      <w:r>
        <w:rPr>
          <w:spacing w:val="-3"/>
          <w:sz w:val="22"/>
        </w:rPr>
        <w:t xml:space="preserve"> </w:t>
      </w:r>
      <w:r>
        <w:rPr>
          <w:sz w:val="22"/>
        </w:rPr>
        <w:t>field</w:t>
      </w:r>
      <w:r>
        <w:rPr>
          <w:spacing w:val="-2"/>
          <w:sz w:val="22"/>
        </w:rPr>
        <w:t xml:space="preserve"> </w:t>
      </w:r>
      <w:r>
        <w:rPr>
          <w:sz w:val="22"/>
        </w:rPr>
        <w:t>MEP</w:t>
      </w:r>
      <w:r>
        <w:rPr>
          <w:spacing w:val="-3"/>
          <w:sz w:val="22"/>
        </w:rPr>
        <w:t xml:space="preserve"> </w:t>
      </w:r>
      <w:r>
        <w:rPr>
          <w:sz w:val="22"/>
        </w:rPr>
        <w:t>work.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0" w:after="0" w:line="300" w:lineRule="exact"/>
        <w:ind w:left="391" w:right="0" w:hanging="285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HVAC</w:t>
      </w:r>
      <w:r>
        <w:rPr>
          <w:spacing w:val="-3"/>
          <w:sz w:val="22"/>
        </w:rPr>
        <w:t xml:space="preserve"> </w:t>
      </w:r>
      <w:r>
        <w:rPr>
          <w:sz w:val="22"/>
        </w:rPr>
        <w:t>System,</w:t>
      </w:r>
      <w:r>
        <w:rPr>
          <w:spacing w:val="-3"/>
          <w:sz w:val="22"/>
        </w:rPr>
        <w:t xml:space="preserve"> </w:t>
      </w:r>
      <w:r>
        <w:rPr>
          <w:sz w:val="22"/>
        </w:rPr>
        <w:t>Pipe</w:t>
      </w:r>
      <w:r>
        <w:rPr>
          <w:spacing w:val="-3"/>
          <w:sz w:val="22"/>
        </w:rPr>
        <w:t xml:space="preserve"> </w:t>
      </w:r>
      <w:r>
        <w:rPr>
          <w:sz w:val="22"/>
        </w:rPr>
        <w:t>Line,</w:t>
      </w:r>
      <w:r>
        <w:rPr>
          <w:spacing w:val="3"/>
          <w:sz w:val="22"/>
        </w:rPr>
        <w:t xml:space="preserve"> </w:t>
      </w:r>
      <w:r>
        <w:rPr>
          <w:rFonts w:ascii="Times New Roman" w:hAnsi="Times New Roman"/>
          <w:sz w:val="22"/>
        </w:rPr>
        <w:t>Electrical,</w:t>
      </w:r>
      <w:r>
        <w:rPr>
          <w:rFonts w:ascii="Times New Roman" w:hAnsi="Times New Roman"/>
          <w:spacing w:val="-8"/>
          <w:sz w:val="22"/>
        </w:rPr>
        <w:t xml:space="preserve"> </w:t>
      </w:r>
      <w:r>
        <w:rPr>
          <w:sz w:val="22"/>
        </w:rPr>
        <w:t>Plumbing</w:t>
      </w:r>
      <w:r>
        <w:rPr>
          <w:spacing w:val="-1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Fire Fighting</w:t>
      </w:r>
      <w:r>
        <w:rPr>
          <w:spacing w:val="-3"/>
          <w:sz w:val="22"/>
        </w:rPr>
        <w:t xml:space="preserve"> </w:t>
      </w:r>
      <w:r>
        <w:rPr>
          <w:sz w:val="22"/>
        </w:rPr>
        <w:t>System.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0" w:after="0" w:line="300" w:lineRule="exact"/>
        <w:ind w:left="391" w:right="0" w:hanging="285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1"/>
          <w:sz w:val="22"/>
        </w:rPr>
        <w:t xml:space="preserve"> </w:t>
      </w:r>
      <w:r>
        <w:rPr>
          <w:sz w:val="22"/>
        </w:rPr>
        <w:t>about</w:t>
      </w:r>
      <w:r>
        <w:rPr>
          <w:spacing w:val="-2"/>
          <w:sz w:val="22"/>
        </w:rPr>
        <w:t xml:space="preserve"> </w:t>
      </w:r>
      <w:r>
        <w:rPr>
          <w:sz w:val="22"/>
        </w:rPr>
        <w:t>heat</w:t>
      </w:r>
      <w:r>
        <w:rPr>
          <w:spacing w:val="-2"/>
          <w:sz w:val="22"/>
        </w:rPr>
        <w:t xml:space="preserve"> </w:t>
      </w:r>
      <w:r>
        <w:rPr>
          <w:sz w:val="22"/>
        </w:rPr>
        <w:t>load</w:t>
      </w:r>
      <w:r>
        <w:rPr>
          <w:spacing w:val="-3"/>
          <w:sz w:val="22"/>
        </w:rPr>
        <w:t xml:space="preserve"> </w:t>
      </w:r>
      <w:r>
        <w:rPr>
          <w:sz w:val="22"/>
        </w:rPr>
        <w:t>calculation</w:t>
      </w:r>
      <w:r>
        <w:rPr>
          <w:spacing w:val="-5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duct</w:t>
      </w:r>
      <w:r>
        <w:rPr>
          <w:spacing w:val="-4"/>
          <w:sz w:val="22"/>
        </w:rPr>
        <w:t xml:space="preserve"> </w:t>
      </w:r>
      <w:r>
        <w:rPr>
          <w:sz w:val="22"/>
        </w:rPr>
        <w:t>size</w:t>
      </w:r>
      <w:r>
        <w:rPr>
          <w:spacing w:val="-2"/>
          <w:sz w:val="22"/>
        </w:rPr>
        <w:t xml:space="preserve"> </w:t>
      </w:r>
      <w:r>
        <w:rPr>
          <w:sz w:val="22"/>
        </w:rPr>
        <w:t>according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ASHRE</w:t>
      </w:r>
      <w:r>
        <w:rPr>
          <w:spacing w:val="-3"/>
          <w:sz w:val="22"/>
        </w:rPr>
        <w:t xml:space="preserve"> </w:t>
      </w:r>
      <w:r>
        <w:rPr>
          <w:sz w:val="22"/>
        </w:rPr>
        <w:t>standards.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0" w:after="0" w:line="240" w:lineRule="auto"/>
        <w:ind w:left="391" w:right="0" w:hanging="285"/>
        <w:jc w:val="left"/>
        <w:rPr>
          <w:sz w:val="22"/>
        </w:rPr>
      </w:pPr>
      <w:r>
        <w:rPr>
          <w:sz w:val="22"/>
        </w:rPr>
        <w:t>Detail-oriented,</w:t>
      </w:r>
      <w:r>
        <w:rPr>
          <w:spacing w:val="-1"/>
          <w:sz w:val="22"/>
        </w:rPr>
        <w:t xml:space="preserve"> </w:t>
      </w:r>
      <w:r>
        <w:rPr>
          <w:sz w:val="22"/>
        </w:rPr>
        <w:t>efficient</w:t>
      </w:r>
      <w:r>
        <w:rPr>
          <w:spacing w:val="-3"/>
          <w:sz w:val="22"/>
        </w:rPr>
        <w:t xml:space="preserve"> </w:t>
      </w:r>
      <w:r>
        <w:rPr>
          <w:sz w:val="22"/>
        </w:rPr>
        <w:t>&amp;</w:t>
      </w:r>
      <w:r>
        <w:rPr>
          <w:spacing w:val="-3"/>
          <w:sz w:val="22"/>
        </w:rPr>
        <w:t xml:space="preserve"> </w:t>
      </w:r>
      <w:r>
        <w:rPr>
          <w:sz w:val="22"/>
        </w:rPr>
        <w:t>organized</w:t>
      </w:r>
      <w:r>
        <w:rPr>
          <w:spacing w:val="-1"/>
          <w:sz w:val="22"/>
        </w:rPr>
        <w:t xml:space="preserve"> </w:t>
      </w:r>
      <w:r>
        <w:rPr>
          <w:sz w:val="22"/>
        </w:rPr>
        <w:t>professional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48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work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different</w:t>
      </w:r>
      <w:r>
        <w:rPr>
          <w:spacing w:val="48"/>
          <w:sz w:val="22"/>
        </w:rPr>
        <w:t xml:space="preserve"> </w:t>
      </w:r>
      <w:r>
        <w:rPr>
          <w:sz w:val="22"/>
        </w:rPr>
        <w:t>projects.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2" w:after="0" w:line="300" w:lineRule="exact"/>
        <w:ind w:left="391" w:right="0" w:hanging="285"/>
        <w:jc w:val="left"/>
        <w:rPr>
          <w:sz w:val="22"/>
        </w:rPr>
      </w:pPr>
      <w:r>
        <w:rPr>
          <w:sz w:val="22"/>
        </w:rPr>
        <w:t>Resourceful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completing</w:t>
      </w:r>
      <w:r>
        <w:rPr>
          <w:spacing w:val="-4"/>
          <w:sz w:val="22"/>
        </w:rPr>
        <w:t xml:space="preserve"> </w:t>
      </w:r>
      <w:r>
        <w:rPr>
          <w:sz w:val="22"/>
        </w:rPr>
        <w:t>projects &amp;</w:t>
      </w:r>
      <w:r>
        <w:rPr>
          <w:spacing w:val="-2"/>
          <w:sz w:val="22"/>
        </w:rPr>
        <w:t xml:space="preserve"> </w:t>
      </w:r>
      <w:r>
        <w:rPr>
          <w:sz w:val="22"/>
        </w:rPr>
        <w:t>efficient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multi-</w:t>
      </w:r>
      <w:r>
        <w:rPr>
          <w:spacing w:val="-1"/>
          <w:sz w:val="22"/>
        </w:rPr>
        <w:t xml:space="preserve"> </w:t>
      </w:r>
      <w:r>
        <w:rPr>
          <w:sz w:val="22"/>
        </w:rPr>
        <w:t>tasking.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0" w:after="0" w:line="300" w:lineRule="exact"/>
        <w:ind w:left="391" w:right="0" w:hanging="285"/>
        <w:jc w:val="left"/>
        <w:rPr>
          <w:sz w:val="22"/>
        </w:rPr>
      </w:pPr>
      <w:r>
        <w:rPr>
          <w:sz w:val="22"/>
        </w:rPr>
        <w:t>Have</w:t>
      </w:r>
      <w:r>
        <w:rPr>
          <w:spacing w:val="-3"/>
          <w:sz w:val="22"/>
        </w:rPr>
        <w:t xml:space="preserve"> </w:t>
      </w:r>
      <w:r>
        <w:rPr>
          <w:sz w:val="22"/>
        </w:rPr>
        <w:t>the ability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quick</w:t>
      </w:r>
      <w:r>
        <w:rPr>
          <w:spacing w:val="-3"/>
          <w:sz w:val="22"/>
        </w:rPr>
        <w:t xml:space="preserve"> </w:t>
      </w:r>
      <w:r>
        <w:rPr>
          <w:sz w:val="22"/>
        </w:rPr>
        <w:t>identify problems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well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provide</w:t>
      </w:r>
      <w:r>
        <w:rPr>
          <w:spacing w:val="-3"/>
          <w:sz w:val="22"/>
        </w:rPr>
        <w:t xml:space="preserve"> </w:t>
      </w:r>
      <w:r>
        <w:rPr>
          <w:sz w:val="22"/>
        </w:rPr>
        <w:t>appropriate</w:t>
      </w:r>
      <w:r>
        <w:rPr>
          <w:spacing w:val="1"/>
          <w:sz w:val="22"/>
        </w:rPr>
        <w:t xml:space="preserve"> </w:t>
      </w:r>
      <w:r>
        <w:rPr>
          <w:sz w:val="22"/>
        </w:rPr>
        <w:t>solution.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0" w:after="0" w:line="240" w:lineRule="auto"/>
        <w:ind w:left="391" w:right="0" w:hanging="285"/>
        <w:jc w:val="left"/>
        <w:rPr>
          <w:sz w:val="22"/>
        </w:rPr>
      </w:pP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work under</w:t>
      </w:r>
      <w:r>
        <w:rPr>
          <w:spacing w:val="1"/>
          <w:sz w:val="22"/>
        </w:rPr>
        <w:t xml:space="preserve"> </w:t>
      </w:r>
      <w:r>
        <w:rPr>
          <w:sz w:val="22"/>
        </w:rPr>
        <w:t>pressure</w:t>
      </w:r>
      <w:r>
        <w:rPr>
          <w:spacing w:val="-3"/>
          <w:sz w:val="22"/>
        </w:rPr>
        <w:t xml:space="preserve"> </w:t>
      </w:r>
      <w:r>
        <w:rPr>
          <w:sz w:val="22"/>
        </w:rPr>
        <w:t>&amp;</w:t>
      </w:r>
      <w:r>
        <w:rPr>
          <w:spacing w:val="-2"/>
          <w:sz w:val="22"/>
        </w:rPr>
        <w:t xml:space="preserve"> </w:t>
      </w:r>
      <w:r>
        <w:rPr>
          <w:sz w:val="22"/>
        </w:rPr>
        <w:t>meet</w:t>
      </w:r>
      <w:r>
        <w:rPr>
          <w:spacing w:val="-1"/>
          <w:sz w:val="22"/>
        </w:rPr>
        <w:t xml:space="preserve"> </w:t>
      </w:r>
      <w:r>
        <w:rPr>
          <w:sz w:val="22"/>
        </w:rPr>
        <w:t>deadlines.</w:t>
      </w:r>
    </w:p>
    <w:p>
      <w:pPr>
        <w:pStyle w:val="5"/>
        <w:rPr>
          <w:sz w:val="30"/>
        </w:rPr>
      </w:pPr>
    </w:p>
    <w:p>
      <w:pPr>
        <w:pStyle w:val="5"/>
        <w:spacing w:before="9"/>
        <w:rPr>
          <w:sz w:val="33"/>
        </w:rPr>
      </w:pPr>
    </w:p>
    <w:p>
      <w:pPr>
        <w:pStyle w:val="2"/>
        <w:jc w:val="both"/>
        <w:rPr>
          <w:u w:val="none"/>
        </w:rPr>
      </w:pPr>
      <w:r>
        <w:rPr>
          <w:color w:val="4F81BC"/>
          <w:u w:val="single" w:color="4F81BC"/>
        </w:rPr>
        <w:t>Additional</w:t>
      </w:r>
      <w:r>
        <w:rPr>
          <w:color w:val="4F81BC"/>
          <w:spacing w:val="-4"/>
          <w:u w:val="single" w:color="4F81BC"/>
        </w:rPr>
        <w:t xml:space="preserve"> </w:t>
      </w:r>
      <w:r>
        <w:rPr>
          <w:color w:val="4F81BC"/>
          <w:u w:val="single" w:color="4F81BC"/>
        </w:rPr>
        <w:t>Certificates</w:t>
      </w:r>
      <w:r>
        <w:rPr>
          <w:color w:val="4F81BC"/>
          <w:u w:val="none"/>
        </w:rPr>
        <w:t>:</w:t>
      </w:r>
    </w:p>
    <w:p>
      <w:pPr>
        <w:pStyle w:val="5"/>
        <w:spacing w:before="7"/>
        <w:rPr>
          <w:b/>
          <w:sz w:val="15"/>
        </w:rPr>
      </w:pPr>
    </w:p>
    <w:p>
      <w:pPr>
        <w:pStyle w:val="6"/>
        <w:numPr>
          <w:ilvl w:val="0"/>
          <w:numId w:val="2"/>
        </w:numPr>
        <w:tabs>
          <w:tab w:val="left" w:pos="535"/>
          <w:tab w:val="left" w:pos="536"/>
        </w:tabs>
        <w:spacing w:before="47" w:after="0" w:line="312" w:lineRule="exact"/>
        <w:ind w:left="535" w:right="0" w:hanging="429"/>
        <w:jc w:val="left"/>
        <w:rPr>
          <w:sz w:val="22"/>
        </w:rPr>
      </w:pPr>
      <w:r>
        <w:rPr>
          <w:sz w:val="22"/>
        </w:rPr>
        <w:t>MS</w:t>
      </w:r>
      <w:r>
        <w:rPr>
          <w:spacing w:val="-3"/>
          <w:sz w:val="22"/>
        </w:rPr>
        <w:t xml:space="preserve"> </w:t>
      </w:r>
      <w:r>
        <w:rPr>
          <w:sz w:val="22"/>
        </w:rPr>
        <w:t>Office</w:t>
      </w:r>
      <w:r>
        <w:rPr>
          <w:spacing w:val="-1"/>
          <w:sz w:val="22"/>
        </w:rPr>
        <w:t xml:space="preserve"> </w:t>
      </w:r>
      <w:r>
        <w:rPr>
          <w:sz w:val="22"/>
        </w:rPr>
        <w:t>Word,</w:t>
      </w:r>
      <w:r>
        <w:rPr>
          <w:spacing w:val="-4"/>
          <w:sz w:val="22"/>
        </w:rPr>
        <w:t xml:space="preserve"> </w:t>
      </w:r>
      <w:r>
        <w:rPr>
          <w:sz w:val="22"/>
        </w:rPr>
        <w:t>Excel</w:t>
      </w:r>
      <w:r>
        <w:rPr>
          <w:spacing w:val="-2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5"/>
          <w:sz w:val="22"/>
        </w:rPr>
        <w:t xml:space="preserve"> </w:t>
      </w:r>
      <w:r>
        <w:rPr>
          <w:sz w:val="22"/>
        </w:rPr>
        <w:t>Technology</w:t>
      </w:r>
      <w:r>
        <w:rPr>
          <w:spacing w:val="-2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Care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Training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Center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Karachi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Board</w:t>
      </w:r>
      <w:r>
        <w:rPr>
          <w:sz w:val="22"/>
        </w:rPr>
        <w:t>)</w:t>
      </w:r>
    </w:p>
    <w:p>
      <w:pPr>
        <w:pStyle w:val="6"/>
        <w:numPr>
          <w:ilvl w:val="0"/>
          <w:numId w:val="2"/>
        </w:numPr>
        <w:tabs>
          <w:tab w:val="left" w:pos="535"/>
          <w:tab w:val="left" w:pos="536"/>
        </w:tabs>
        <w:spacing w:before="0" w:after="0" w:line="307" w:lineRule="exact"/>
        <w:ind w:left="535" w:right="0" w:hanging="429"/>
        <w:jc w:val="left"/>
        <w:rPr>
          <w:sz w:val="22"/>
        </w:rPr>
      </w:pPr>
      <w:r>
        <w:rPr>
          <w:sz w:val="22"/>
        </w:rPr>
        <w:t>AutoCAD</w:t>
      </w:r>
      <w:r>
        <w:rPr>
          <w:spacing w:val="-4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Time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Training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Center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U.A.E</w:t>
      </w:r>
      <w:r>
        <w:rPr>
          <w:sz w:val="22"/>
        </w:rPr>
        <w:t>)</w:t>
      </w:r>
    </w:p>
    <w:p>
      <w:pPr>
        <w:pStyle w:val="6"/>
        <w:numPr>
          <w:ilvl w:val="0"/>
          <w:numId w:val="2"/>
        </w:numPr>
        <w:tabs>
          <w:tab w:val="left" w:pos="536"/>
        </w:tabs>
        <w:spacing w:before="0" w:after="0" w:line="312" w:lineRule="exact"/>
        <w:ind w:left="535" w:right="0" w:hanging="429"/>
        <w:jc w:val="left"/>
        <w:rPr>
          <w:sz w:val="22"/>
        </w:rPr>
      </w:pPr>
      <w:r>
        <w:rPr>
          <w:sz w:val="22"/>
        </w:rPr>
        <w:t>Industrial</w:t>
      </w:r>
      <w:r>
        <w:rPr>
          <w:spacing w:val="-4"/>
          <w:sz w:val="22"/>
        </w:rPr>
        <w:t xml:space="preserve"> </w:t>
      </w:r>
      <w:r>
        <w:rPr>
          <w:sz w:val="22"/>
        </w:rPr>
        <w:t>Hazards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Safety</w:t>
      </w:r>
      <w:r>
        <w:rPr>
          <w:spacing w:val="-1"/>
          <w:sz w:val="22"/>
        </w:rPr>
        <w:t xml:space="preserve"> </w:t>
      </w:r>
      <w:r>
        <w:rPr>
          <w:sz w:val="22"/>
        </w:rPr>
        <w:t>(</w:t>
      </w:r>
      <w:r>
        <w:rPr>
          <w:b/>
          <w:sz w:val="22"/>
        </w:rPr>
        <w:t>ASME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QUEST</w:t>
      </w:r>
      <w:r>
        <w:rPr>
          <w:sz w:val="22"/>
        </w:rPr>
        <w:t>)</w:t>
      </w:r>
    </w:p>
    <w:p>
      <w:pPr>
        <w:pStyle w:val="5"/>
        <w:spacing w:before="3"/>
        <w:rPr>
          <w:sz w:val="25"/>
        </w:rPr>
      </w:pPr>
    </w:p>
    <w:p>
      <w:pPr>
        <w:pStyle w:val="2"/>
        <w:spacing w:before="1"/>
        <w:rPr>
          <w:u w:val="none"/>
        </w:rPr>
      </w:pPr>
      <w:r>
        <w:rPr>
          <w:color w:val="4F81BC"/>
          <w:u w:val="single" w:color="4F81BC"/>
        </w:rPr>
        <w:t>Employment</w:t>
      </w:r>
      <w:r>
        <w:rPr>
          <w:color w:val="4F81BC"/>
          <w:spacing w:val="-2"/>
          <w:u w:val="single" w:color="4F81BC"/>
        </w:rPr>
        <w:t xml:space="preserve"> </w:t>
      </w:r>
      <w:r>
        <w:rPr>
          <w:color w:val="4F81BC"/>
          <w:u w:val="single" w:color="4F81BC"/>
        </w:rPr>
        <w:t>History</w:t>
      </w:r>
      <w:r>
        <w:rPr>
          <w:color w:val="4F81BC"/>
          <w:u w:val="none"/>
        </w:rPr>
        <w:t>:</w:t>
      </w:r>
    </w:p>
    <w:p>
      <w:pPr>
        <w:pStyle w:val="6"/>
        <w:numPr>
          <w:ilvl w:val="0"/>
          <w:numId w:val="3"/>
        </w:numPr>
        <w:tabs>
          <w:tab w:val="left" w:pos="392"/>
          <w:tab w:val="left" w:pos="3970"/>
        </w:tabs>
        <w:spacing w:before="236" w:after="0" w:line="240" w:lineRule="auto"/>
        <w:ind w:left="107" w:right="1201" w:firstLine="0"/>
        <w:jc w:val="left"/>
        <w:rPr>
          <w:sz w:val="22"/>
        </w:rPr>
      </w:pPr>
      <w:r>
        <w:rPr>
          <w:b/>
          <w:sz w:val="22"/>
        </w:rPr>
        <w:t>Projects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Engineer</w:t>
      </w:r>
      <w:r>
        <w:rPr>
          <w:b/>
          <w:sz w:val="22"/>
        </w:rPr>
        <w:tab/>
      </w:r>
      <w:r>
        <w:rPr>
          <w:b/>
          <w:sz w:val="22"/>
          <w:u w:val="single"/>
        </w:rPr>
        <w:t>Yabroud Electrical &amp; Mechanical Contracting (Sharjah- UAE)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(From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August-2018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continue</w:t>
      </w:r>
      <w:r>
        <w:rPr>
          <w:sz w:val="22"/>
        </w:rPr>
        <w:t>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880" w:right="1020" w:bottom="540" w:left="600" w:header="0" w:footer="347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31"/>
            <w:right w:val="double" w:color="000000" w:sz="4" w:space="24"/>
          </w:pgBorders>
          <w:cols w:space="720" w:num="1"/>
        </w:sectPr>
      </w:pPr>
    </w:p>
    <w:p>
      <w:pPr>
        <w:pStyle w:val="2"/>
        <w:spacing w:before="62" w:line="321" w:lineRule="exact"/>
        <w:ind w:left="132"/>
        <w:rPr>
          <w:rFonts w:ascii="Times New Roman"/>
          <w:u w:val="none"/>
        </w:rPr>
      </w:pPr>
      <w:r>
        <w:rPr>
          <w:rFonts w:ascii="Times New Roman"/>
          <w:color w:val="4F81BC"/>
          <w:u w:val="thick" w:color="4F81BC"/>
        </w:rPr>
        <w:t>Projects:</w:t>
      </w:r>
    </w:p>
    <w:p>
      <w:pPr>
        <w:pStyle w:val="6"/>
        <w:numPr>
          <w:ilvl w:val="0"/>
          <w:numId w:val="4"/>
        </w:numPr>
        <w:tabs>
          <w:tab w:val="left" w:pos="339"/>
        </w:tabs>
        <w:spacing w:before="0" w:after="0" w:line="268" w:lineRule="exact"/>
        <w:ind w:left="338" w:right="0" w:hanging="232"/>
        <w:jc w:val="left"/>
        <w:rPr>
          <w:sz w:val="22"/>
        </w:rPr>
      </w:pPr>
      <w:r>
        <w:rPr>
          <w:sz w:val="22"/>
        </w:rPr>
        <w:t>Buhomaid</w:t>
      </w:r>
      <w:r>
        <w:rPr>
          <w:spacing w:val="-4"/>
          <w:sz w:val="22"/>
        </w:rPr>
        <w:t xml:space="preserve"> </w:t>
      </w:r>
      <w:r>
        <w:rPr>
          <w:sz w:val="22"/>
        </w:rPr>
        <w:t>Building</w:t>
      </w:r>
      <w:r>
        <w:rPr>
          <w:spacing w:val="-1"/>
          <w:sz w:val="22"/>
        </w:rPr>
        <w:t xml:space="preserve"> </w:t>
      </w:r>
      <w:r>
        <w:rPr>
          <w:sz w:val="22"/>
        </w:rPr>
        <w:t>G+4</w:t>
      </w:r>
      <w:r>
        <w:rPr>
          <w:spacing w:val="-2"/>
          <w:sz w:val="22"/>
        </w:rPr>
        <w:t xml:space="preserve"> </w:t>
      </w:r>
      <w:r>
        <w:rPr>
          <w:sz w:val="22"/>
        </w:rPr>
        <w:t>Ajman Jurf</w:t>
      </w:r>
    </w:p>
    <w:p>
      <w:pPr>
        <w:pStyle w:val="6"/>
        <w:numPr>
          <w:ilvl w:val="0"/>
          <w:numId w:val="4"/>
        </w:numPr>
        <w:tabs>
          <w:tab w:val="left" w:pos="339"/>
        </w:tabs>
        <w:spacing w:before="1" w:after="0" w:line="240" w:lineRule="auto"/>
        <w:ind w:left="338" w:right="0" w:hanging="232"/>
        <w:jc w:val="left"/>
        <w:rPr>
          <w:sz w:val="22"/>
        </w:rPr>
      </w:pPr>
      <w:r>
        <w:rPr>
          <w:sz w:val="22"/>
        </w:rPr>
        <w:t>Villas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Ajman</w:t>
      </w:r>
      <w:r>
        <w:rPr>
          <w:spacing w:val="-4"/>
          <w:sz w:val="22"/>
        </w:rPr>
        <w:t xml:space="preserve"> </w:t>
      </w:r>
      <w:r>
        <w:rPr>
          <w:sz w:val="22"/>
        </w:rPr>
        <w:t>&amp; Sharjah</w:t>
      </w:r>
    </w:p>
    <w:p>
      <w:pPr>
        <w:pStyle w:val="5"/>
      </w:pPr>
    </w:p>
    <w:p>
      <w:pPr>
        <w:pStyle w:val="5"/>
        <w:spacing w:before="10"/>
        <w:rPr>
          <w:sz w:val="21"/>
        </w:rPr>
      </w:pPr>
    </w:p>
    <w:p>
      <w:pPr>
        <w:pStyle w:val="6"/>
        <w:numPr>
          <w:ilvl w:val="0"/>
          <w:numId w:val="3"/>
        </w:numPr>
        <w:tabs>
          <w:tab w:val="left" w:pos="380"/>
          <w:tab w:val="left" w:pos="4275"/>
        </w:tabs>
        <w:spacing w:before="0" w:after="0" w:line="240" w:lineRule="auto"/>
        <w:ind w:left="107" w:right="109" w:firstLine="0"/>
        <w:jc w:val="left"/>
        <w:rPr>
          <w:b/>
          <w:sz w:val="22"/>
        </w:rPr>
      </w:pPr>
      <w:r>
        <w:rPr>
          <w:b/>
          <w:sz w:val="22"/>
        </w:rPr>
        <w:t>Projects</w:t>
      </w:r>
      <w:r>
        <w:rPr>
          <w:b/>
          <w:spacing w:val="48"/>
          <w:sz w:val="22"/>
        </w:rPr>
        <w:t xml:space="preserve"> </w:t>
      </w:r>
      <w:r>
        <w:rPr>
          <w:b/>
          <w:sz w:val="22"/>
        </w:rPr>
        <w:t>Site</w:t>
      </w:r>
      <w:r>
        <w:rPr>
          <w:b/>
          <w:spacing w:val="48"/>
          <w:sz w:val="22"/>
        </w:rPr>
        <w:t xml:space="preserve"> </w:t>
      </w:r>
      <w:r>
        <w:rPr>
          <w:b/>
          <w:sz w:val="22"/>
        </w:rPr>
        <w:t>Engineer</w:t>
      </w:r>
      <w:r>
        <w:rPr>
          <w:b/>
          <w:sz w:val="22"/>
        </w:rPr>
        <w:tab/>
      </w:r>
      <w:r>
        <w:rPr>
          <w:b/>
          <w:sz w:val="22"/>
          <w:u w:val="single"/>
        </w:rPr>
        <w:t>Ibrahim</w:t>
      </w:r>
      <w:r>
        <w:rPr>
          <w:b/>
          <w:spacing w:val="1"/>
          <w:sz w:val="22"/>
          <w:u w:val="single"/>
        </w:rPr>
        <w:t xml:space="preserve"> </w:t>
      </w:r>
      <w:r>
        <w:rPr>
          <w:b/>
          <w:sz w:val="22"/>
          <w:u w:val="single"/>
        </w:rPr>
        <w:t>Al</w:t>
      </w:r>
      <w:r>
        <w:rPr>
          <w:b/>
          <w:spacing w:val="1"/>
          <w:sz w:val="22"/>
          <w:u w:val="single"/>
        </w:rPr>
        <w:t xml:space="preserve"> </w:t>
      </w:r>
      <w:r>
        <w:rPr>
          <w:b/>
          <w:sz w:val="22"/>
          <w:u w:val="single"/>
        </w:rPr>
        <w:t>Saffar</w:t>
      </w:r>
      <w:r>
        <w:rPr>
          <w:b/>
          <w:spacing w:val="1"/>
          <w:sz w:val="22"/>
          <w:u w:val="single"/>
        </w:rPr>
        <w:t xml:space="preserve"> </w:t>
      </w:r>
      <w:r>
        <w:rPr>
          <w:b/>
          <w:sz w:val="22"/>
          <w:u w:val="single"/>
        </w:rPr>
        <w:t>General</w:t>
      </w:r>
      <w:r>
        <w:rPr>
          <w:b/>
          <w:spacing w:val="1"/>
          <w:sz w:val="22"/>
          <w:u w:val="single"/>
        </w:rPr>
        <w:t xml:space="preserve"> </w:t>
      </w:r>
      <w:r>
        <w:rPr>
          <w:b/>
          <w:sz w:val="22"/>
          <w:u w:val="single"/>
        </w:rPr>
        <w:t>Contracting</w:t>
      </w:r>
      <w:r>
        <w:rPr>
          <w:b/>
          <w:spacing w:val="1"/>
          <w:sz w:val="22"/>
          <w:u w:val="single"/>
        </w:rPr>
        <w:t xml:space="preserve"> </w:t>
      </w:r>
      <w:r>
        <w:rPr>
          <w:b/>
          <w:sz w:val="22"/>
          <w:u w:val="single"/>
        </w:rPr>
        <w:t>Co.L.L.C</w:t>
      </w:r>
      <w:r>
        <w:rPr>
          <w:b/>
          <w:spacing w:val="1"/>
          <w:sz w:val="22"/>
          <w:u w:val="single"/>
        </w:rPr>
        <w:t xml:space="preserve"> </w:t>
      </w:r>
      <w:r>
        <w:rPr>
          <w:b/>
          <w:sz w:val="22"/>
          <w:u w:val="single"/>
        </w:rPr>
        <w:t>(Abu</w:t>
      </w:r>
      <w:r>
        <w:rPr>
          <w:b/>
          <w:spacing w:val="1"/>
          <w:sz w:val="22"/>
          <w:u w:val="single"/>
        </w:rPr>
        <w:t xml:space="preserve"> </w:t>
      </w:r>
      <w:r>
        <w:rPr>
          <w:b/>
          <w:sz w:val="22"/>
          <w:u w:val="single"/>
        </w:rPr>
        <w:t>Dhabi-UAE)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(From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May -2016 to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April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2018)</w:t>
      </w:r>
    </w:p>
    <w:p>
      <w:pPr>
        <w:pStyle w:val="5"/>
        <w:spacing w:before="2"/>
        <w:rPr>
          <w:b/>
        </w:rPr>
      </w:pPr>
    </w:p>
    <w:p>
      <w:pPr>
        <w:pStyle w:val="2"/>
        <w:ind w:left="132"/>
        <w:rPr>
          <w:rFonts w:ascii="Times New Roman"/>
          <w:u w:val="none"/>
        </w:rPr>
      </w:pPr>
      <w:r>
        <w:rPr>
          <w:rFonts w:ascii="Times New Roman"/>
          <w:color w:val="4F81BC"/>
          <w:u w:val="thick" w:color="4F81BC"/>
        </w:rPr>
        <w:t>Projects:</w:t>
      </w:r>
    </w:p>
    <w:p>
      <w:pPr>
        <w:pStyle w:val="5"/>
        <w:spacing w:before="8"/>
        <w:rPr>
          <w:rFonts w:ascii="Times New Roman"/>
          <w:b/>
          <w:sz w:val="15"/>
        </w:rPr>
      </w:pPr>
    </w:p>
    <w:p>
      <w:pPr>
        <w:pStyle w:val="6"/>
        <w:numPr>
          <w:ilvl w:val="0"/>
          <w:numId w:val="5"/>
        </w:numPr>
        <w:tabs>
          <w:tab w:val="left" w:pos="372"/>
        </w:tabs>
        <w:spacing w:before="87" w:after="0" w:line="240" w:lineRule="auto"/>
        <w:ind w:left="372" w:right="0" w:hanging="240"/>
        <w:jc w:val="left"/>
        <w:rPr>
          <w:rFonts w:ascii="Times New Roman"/>
          <w:sz w:val="22"/>
        </w:rPr>
      </w:pPr>
      <w:r>
        <w:rPr>
          <w:sz w:val="22"/>
        </w:rPr>
        <w:t>Ansam</w:t>
      </w:r>
      <w:r>
        <w:rPr>
          <w:spacing w:val="-1"/>
          <w:sz w:val="22"/>
        </w:rPr>
        <w:t xml:space="preserve"> </w:t>
      </w:r>
      <w:r>
        <w:rPr>
          <w:sz w:val="22"/>
        </w:rPr>
        <w:t>Phase-1</w:t>
      </w:r>
      <w:r>
        <w:rPr>
          <w:spacing w:val="-3"/>
          <w:sz w:val="22"/>
        </w:rPr>
        <w:t xml:space="preserve"> </w:t>
      </w:r>
      <w:r>
        <w:rPr>
          <w:sz w:val="22"/>
        </w:rPr>
        <w:t>Building</w:t>
      </w:r>
      <w:r>
        <w:rPr>
          <w:spacing w:val="-2"/>
          <w:sz w:val="22"/>
        </w:rPr>
        <w:t xml:space="preserve"> </w:t>
      </w:r>
      <w:r>
        <w:rPr>
          <w:sz w:val="22"/>
        </w:rPr>
        <w:t>JA-11</w:t>
      </w:r>
      <w:r>
        <w:rPr>
          <w:spacing w:val="-1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12 Abu-</w:t>
      </w:r>
      <w:r>
        <w:rPr>
          <w:spacing w:val="-4"/>
          <w:sz w:val="22"/>
        </w:rPr>
        <w:t xml:space="preserve"> </w:t>
      </w:r>
      <w:r>
        <w:rPr>
          <w:sz w:val="22"/>
        </w:rPr>
        <w:t>Dhabi</w:t>
      </w:r>
      <w:r>
        <w:rPr>
          <w:spacing w:val="-1"/>
          <w:sz w:val="22"/>
        </w:rPr>
        <w:t xml:space="preserve"> </w:t>
      </w:r>
      <w:r>
        <w:rPr>
          <w:sz w:val="22"/>
        </w:rPr>
        <w:t>(Galaxy</w:t>
      </w:r>
      <w:r>
        <w:rPr>
          <w:spacing w:val="-2"/>
          <w:sz w:val="22"/>
        </w:rPr>
        <w:t xml:space="preserve"> </w:t>
      </w:r>
      <w:r>
        <w:rPr>
          <w:sz w:val="22"/>
        </w:rPr>
        <w:t>Main</w:t>
      </w:r>
      <w:r>
        <w:rPr>
          <w:spacing w:val="-3"/>
          <w:sz w:val="22"/>
        </w:rPr>
        <w:t xml:space="preserve"> </w:t>
      </w:r>
      <w:r>
        <w:rPr>
          <w:sz w:val="22"/>
        </w:rPr>
        <w:t>Contractor)</w:t>
      </w:r>
    </w:p>
    <w:p>
      <w:pPr>
        <w:pStyle w:val="6"/>
        <w:numPr>
          <w:ilvl w:val="0"/>
          <w:numId w:val="5"/>
        </w:numPr>
        <w:tabs>
          <w:tab w:val="left" w:pos="372"/>
        </w:tabs>
        <w:spacing w:before="0" w:after="0" w:line="240" w:lineRule="auto"/>
        <w:ind w:left="372" w:right="0" w:hanging="240"/>
        <w:jc w:val="left"/>
        <w:rPr>
          <w:rFonts w:ascii="Times New Roman"/>
          <w:sz w:val="22"/>
        </w:rPr>
      </w:pPr>
      <w:r>
        <w:rPr>
          <w:sz w:val="22"/>
        </w:rPr>
        <w:t>Al</w:t>
      </w:r>
      <w:r>
        <w:rPr>
          <w:spacing w:val="-4"/>
          <w:sz w:val="22"/>
        </w:rPr>
        <w:t xml:space="preserve"> </w:t>
      </w:r>
      <w:r>
        <w:rPr>
          <w:sz w:val="22"/>
        </w:rPr>
        <w:t>Maryah</w:t>
      </w:r>
      <w:r>
        <w:rPr>
          <w:spacing w:val="-2"/>
          <w:sz w:val="22"/>
        </w:rPr>
        <w:t xml:space="preserve"> </w:t>
      </w:r>
      <w:r>
        <w:rPr>
          <w:sz w:val="22"/>
        </w:rPr>
        <w:t>Central</w:t>
      </w:r>
      <w:r>
        <w:rPr>
          <w:spacing w:val="-4"/>
          <w:sz w:val="22"/>
        </w:rPr>
        <w:t xml:space="preserve"> </w:t>
      </w:r>
      <w:r>
        <w:rPr>
          <w:sz w:val="22"/>
        </w:rPr>
        <w:t>Project Abu-</w:t>
      </w:r>
      <w:r>
        <w:rPr>
          <w:spacing w:val="-1"/>
          <w:sz w:val="22"/>
        </w:rPr>
        <w:t xml:space="preserve"> </w:t>
      </w:r>
      <w:r>
        <w:rPr>
          <w:sz w:val="22"/>
        </w:rPr>
        <w:t>Dhabi</w:t>
      </w:r>
      <w:r>
        <w:rPr>
          <w:spacing w:val="-1"/>
          <w:sz w:val="22"/>
        </w:rPr>
        <w:t xml:space="preserve"> </w:t>
      </w:r>
      <w:r>
        <w:rPr>
          <w:sz w:val="22"/>
        </w:rPr>
        <w:t>(Multiplex</w:t>
      </w:r>
      <w:r>
        <w:rPr>
          <w:spacing w:val="-1"/>
          <w:sz w:val="22"/>
        </w:rPr>
        <w:t xml:space="preserve"> </w:t>
      </w:r>
      <w:r>
        <w:rPr>
          <w:sz w:val="22"/>
        </w:rPr>
        <w:t>Main</w:t>
      </w:r>
      <w:r>
        <w:rPr>
          <w:spacing w:val="-3"/>
          <w:sz w:val="22"/>
        </w:rPr>
        <w:t xml:space="preserve"> </w:t>
      </w:r>
      <w:r>
        <w:rPr>
          <w:sz w:val="22"/>
        </w:rPr>
        <w:t>Contractor)</w:t>
      </w:r>
    </w:p>
    <w:p>
      <w:pPr>
        <w:pStyle w:val="6"/>
        <w:numPr>
          <w:ilvl w:val="0"/>
          <w:numId w:val="5"/>
        </w:numPr>
        <w:tabs>
          <w:tab w:val="left" w:pos="372"/>
        </w:tabs>
        <w:spacing w:before="1" w:after="0" w:line="240" w:lineRule="auto"/>
        <w:ind w:left="372" w:right="0" w:hanging="240"/>
        <w:jc w:val="left"/>
        <w:rPr>
          <w:rFonts w:ascii="Times New Roman"/>
          <w:sz w:val="22"/>
        </w:rPr>
      </w:pPr>
      <w:r>
        <w:rPr>
          <w:sz w:val="22"/>
        </w:rPr>
        <w:t>ADNOC</w:t>
      </w:r>
      <w:r>
        <w:rPr>
          <w:spacing w:val="-2"/>
          <w:sz w:val="22"/>
        </w:rPr>
        <w:t xml:space="preserve"> </w:t>
      </w:r>
      <w:r>
        <w:rPr>
          <w:sz w:val="22"/>
        </w:rPr>
        <w:t>Old</w:t>
      </w:r>
      <w:r>
        <w:rPr>
          <w:spacing w:val="-1"/>
          <w:sz w:val="22"/>
        </w:rPr>
        <w:t xml:space="preserve"> </w:t>
      </w:r>
      <w:r>
        <w:rPr>
          <w:sz w:val="22"/>
        </w:rPr>
        <w:t>Headquarter</w:t>
      </w:r>
      <w:r>
        <w:rPr>
          <w:spacing w:val="-1"/>
          <w:sz w:val="22"/>
        </w:rPr>
        <w:t xml:space="preserve"> </w:t>
      </w:r>
      <w:r>
        <w:rPr>
          <w:sz w:val="22"/>
        </w:rPr>
        <w:t>Abu-</w:t>
      </w:r>
      <w:r>
        <w:rPr>
          <w:spacing w:val="-1"/>
          <w:sz w:val="22"/>
        </w:rPr>
        <w:t xml:space="preserve"> </w:t>
      </w:r>
      <w:r>
        <w:rPr>
          <w:sz w:val="22"/>
        </w:rPr>
        <w:t>Dhabi</w:t>
      </w:r>
      <w:r>
        <w:rPr>
          <w:spacing w:val="-2"/>
          <w:sz w:val="22"/>
        </w:rPr>
        <w:t xml:space="preserve"> </w:t>
      </w:r>
      <w:r>
        <w:rPr>
          <w:sz w:val="22"/>
        </w:rPr>
        <w:t>(SOS</w:t>
      </w:r>
      <w:r>
        <w:rPr>
          <w:spacing w:val="-4"/>
          <w:sz w:val="22"/>
        </w:rPr>
        <w:t xml:space="preserve"> </w:t>
      </w:r>
      <w:r>
        <w:rPr>
          <w:sz w:val="22"/>
        </w:rPr>
        <w:t>Main</w:t>
      </w:r>
      <w:r>
        <w:rPr>
          <w:spacing w:val="-3"/>
          <w:sz w:val="22"/>
        </w:rPr>
        <w:t xml:space="preserve"> </w:t>
      </w:r>
      <w:r>
        <w:rPr>
          <w:sz w:val="22"/>
        </w:rPr>
        <w:t>Contractor)</w:t>
      </w:r>
    </w:p>
    <w:p>
      <w:pPr>
        <w:pStyle w:val="6"/>
        <w:numPr>
          <w:ilvl w:val="0"/>
          <w:numId w:val="5"/>
        </w:numPr>
        <w:tabs>
          <w:tab w:val="left" w:pos="360"/>
        </w:tabs>
        <w:spacing w:before="0" w:after="0" w:line="240" w:lineRule="auto"/>
        <w:ind w:left="359" w:right="0" w:hanging="228"/>
        <w:jc w:val="left"/>
        <w:rPr>
          <w:sz w:val="22"/>
        </w:rPr>
      </w:pPr>
      <w:r>
        <w:rPr>
          <w:sz w:val="22"/>
        </w:rPr>
        <w:t>Damac</w:t>
      </w:r>
      <w:r>
        <w:rPr>
          <w:spacing w:val="-2"/>
          <w:sz w:val="22"/>
        </w:rPr>
        <w:t xml:space="preserve"> </w:t>
      </w:r>
      <w:r>
        <w:rPr>
          <w:sz w:val="22"/>
        </w:rPr>
        <w:t>Tower</w:t>
      </w:r>
      <w:r>
        <w:rPr>
          <w:spacing w:val="-3"/>
          <w:sz w:val="22"/>
        </w:rPr>
        <w:t xml:space="preserve"> </w:t>
      </w:r>
      <w:r>
        <w:rPr>
          <w:sz w:val="22"/>
        </w:rPr>
        <w:t>Dubai</w:t>
      </w:r>
      <w:r>
        <w:rPr>
          <w:spacing w:val="-1"/>
          <w:sz w:val="22"/>
        </w:rPr>
        <w:t xml:space="preserve"> </w:t>
      </w:r>
      <w:r>
        <w:rPr>
          <w:sz w:val="22"/>
        </w:rPr>
        <w:t>(ETA</w:t>
      </w:r>
      <w:r>
        <w:rPr>
          <w:spacing w:val="-1"/>
          <w:sz w:val="22"/>
        </w:rPr>
        <w:t xml:space="preserve"> </w:t>
      </w:r>
      <w:r>
        <w:rPr>
          <w:sz w:val="22"/>
        </w:rPr>
        <w:t>Main</w:t>
      </w:r>
      <w:r>
        <w:rPr>
          <w:spacing w:val="-3"/>
          <w:sz w:val="22"/>
        </w:rPr>
        <w:t xml:space="preserve"> </w:t>
      </w:r>
      <w:r>
        <w:rPr>
          <w:sz w:val="22"/>
        </w:rPr>
        <w:t>Contractor)</w:t>
      </w:r>
    </w:p>
    <w:p>
      <w:pPr>
        <w:pStyle w:val="5"/>
        <w:spacing w:before="1"/>
      </w:pPr>
    </w:p>
    <w:p>
      <w:pPr>
        <w:pStyle w:val="6"/>
        <w:numPr>
          <w:ilvl w:val="0"/>
          <w:numId w:val="3"/>
        </w:numPr>
        <w:tabs>
          <w:tab w:val="left" w:pos="380"/>
          <w:tab w:val="left" w:pos="2597"/>
          <w:tab w:val="left" w:pos="5136"/>
        </w:tabs>
        <w:spacing w:before="0" w:after="0" w:line="240" w:lineRule="auto"/>
        <w:ind w:left="379" w:right="0" w:hanging="273"/>
        <w:jc w:val="left"/>
        <w:rPr>
          <w:sz w:val="22"/>
        </w:rPr>
      </w:pPr>
      <w:r>
        <w:rPr>
          <w:sz w:val="22"/>
        </w:rPr>
        <w:t>Inspection</w:t>
      </w:r>
      <w:r>
        <w:rPr>
          <w:spacing w:val="-4"/>
          <w:sz w:val="22"/>
        </w:rPr>
        <w:t xml:space="preserve"> </w:t>
      </w:r>
      <w:r>
        <w:rPr>
          <w:sz w:val="22"/>
        </w:rPr>
        <w:t>Engineer</w:t>
      </w:r>
      <w:r>
        <w:rPr>
          <w:sz w:val="22"/>
        </w:rPr>
        <w:tab/>
      </w:r>
      <w:r>
        <w:rPr>
          <w:sz w:val="22"/>
        </w:rPr>
        <w:t>(Trainee</w:t>
      </w:r>
      <w:r>
        <w:rPr>
          <w:spacing w:val="-1"/>
          <w:sz w:val="22"/>
        </w:rPr>
        <w:t xml:space="preserve"> </w:t>
      </w:r>
      <w:r>
        <w:rPr>
          <w:sz w:val="22"/>
        </w:rPr>
        <w:t>Engineer)</w:t>
      </w:r>
      <w:r>
        <w:rPr>
          <w:sz w:val="22"/>
        </w:rPr>
        <w:tab/>
      </w:r>
      <w:r>
        <w:rPr>
          <w:sz w:val="22"/>
          <w:u w:val="single"/>
        </w:rPr>
        <w:t>Lakhra</w:t>
      </w:r>
      <w:r>
        <w:rPr>
          <w:spacing w:val="-3"/>
          <w:sz w:val="22"/>
          <w:u w:val="single"/>
        </w:rPr>
        <w:t xml:space="preserve"> </w:t>
      </w:r>
      <w:r>
        <w:rPr>
          <w:sz w:val="22"/>
          <w:u w:val="single"/>
        </w:rPr>
        <w:t>Power</w:t>
      </w:r>
      <w:r>
        <w:rPr>
          <w:spacing w:val="-4"/>
          <w:sz w:val="22"/>
          <w:u w:val="single"/>
        </w:rPr>
        <w:t xml:space="preserve"> </w:t>
      </w:r>
      <w:r>
        <w:rPr>
          <w:sz w:val="22"/>
          <w:u w:val="single"/>
        </w:rPr>
        <w:t>Generation</w:t>
      </w:r>
      <w:r>
        <w:rPr>
          <w:spacing w:val="-5"/>
          <w:sz w:val="22"/>
          <w:u w:val="single"/>
        </w:rPr>
        <w:t xml:space="preserve"> </w:t>
      </w:r>
      <w:r>
        <w:rPr>
          <w:sz w:val="22"/>
          <w:u w:val="single"/>
        </w:rPr>
        <w:t>Company L.L.C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6"/>
        </w:rPr>
      </w:pPr>
    </w:p>
    <w:p>
      <w:pPr>
        <w:pStyle w:val="6"/>
        <w:numPr>
          <w:ilvl w:val="0"/>
          <w:numId w:val="3"/>
        </w:numPr>
        <w:tabs>
          <w:tab w:val="left" w:pos="392"/>
          <w:tab w:val="left" w:pos="5502"/>
        </w:tabs>
        <w:spacing w:before="89" w:after="0" w:line="240" w:lineRule="auto"/>
        <w:ind w:left="391" w:right="0" w:hanging="285"/>
        <w:jc w:val="left"/>
        <w:rPr>
          <w:sz w:val="22"/>
        </w:rPr>
      </w:pPr>
      <w:r>
        <w:rPr>
          <w:sz w:val="22"/>
        </w:rPr>
        <w:t>Maintenance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Engineer  </w:t>
      </w:r>
      <w:r>
        <w:rPr>
          <w:spacing w:val="43"/>
          <w:sz w:val="22"/>
        </w:rPr>
        <w:t xml:space="preserve"> </w:t>
      </w:r>
      <w:r>
        <w:rPr>
          <w:sz w:val="22"/>
        </w:rPr>
        <w:t>(Trainee</w:t>
      </w:r>
      <w:r>
        <w:rPr>
          <w:spacing w:val="-1"/>
          <w:sz w:val="22"/>
        </w:rPr>
        <w:t xml:space="preserve"> </w:t>
      </w:r>
      <w:r>
        <w:rPr>
          <w:sz w:val="22"/>
        </w:rPr>
        <w:t>Engineer)</w:t>
      </w:r>
      <w:r>
        <w:rPr>
          <w:sz w:val="22"/>
        </w:rPr>
        <w:tab/>
      </w:r>
      <w:r>
        <w:rPr>
          <w:sz w:val="22"/>
          <w:u w:val="single"/>
        </w:rPr>
        <w:t>Burak</w:t>
      </w:r>
      <w:r>
        <w:rPr>
          <w:spacing w:val="-1"/>
          <w:sz w:val="22"/>
          <w:u w:val="single"/>
        </w:rPr>
        <w:t xml:space="preserve"> </w:t>
      </w:r>
      <w:r>
        <w:rPr>
          <w:sz w:val="22"/>
          <w:u w:val="single"/>
        </w:rPr>
        <w:t>Auto</w:t>
      </w:r>
      <w:r>
        <w:rPr>
          <w:spacing w:val="-1"/>
          <w:sz w:val="22"/>
          <w:u w:val="single"/>
        </w:rPr>
        <w:t xml:space="preserve"> </w:t>
      </w:r>
      <w:r>
        <w:rPr>
          <w:sz w:val="22"/>
          <w:u w:val="single"/>
        </w:rPr>
        <w:t>Company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0"/>
        </w:rPr>
      </w:pPr>
    </w:p>
    <w:p>
      <w:pPr>
        <w:pStyle w:val="2"/>
        <w:spacing w:before="44"/>
        <w:rPr>
          <w:u w:val="none"/>
        </w:rPr>
      </w:pPr>
      <w:r>
        <w:rPr>
          <w:color w:val="4F81BC"/>
          <w:u w:val="single" w:color="4F81BC"/>
        </w:rPr>
        <w:t>Duties</w:t>
      </w:r>
      <w:r>
        <w:rPr>
          <w:color w:val="4F81BC"/>
          <w:spacing w:val="-3"/>
          <w:u w:val="single" w:color="4F81BC"/>
        </w:rPr>
        <w:t xml:space="preserve"> </w:t>
      </w:r>
      <w:r>
        <w:rPr>
          <w:color w:val="4F81BC"/>
          <w:u w:val="single" w:color="4F81BC"/>
        </w:rPr>
        <w:t>and</w:t>
      </w:r>
      <w:r>
        <w:rPr>
          <w:color w:val="4F81BC"/>
          <w:spacing w:val="-2"/>
          <w:u w:val="single" w:color="4F81BC"/>
        </w:rPr>
        <w:t xml:space="preserve"> </w:t>
      </w:r>
      <w:r>
        <w:rPr>
          <w:color w:val="4F81BC"/>
          <w:u w:val="single" w:color="4F81BC"/>
        </w:rPr>
        <w:t>Responsibilities</w:t>
      </w:r>
      <w:r>
        <w:rPr>
          <w:color w:val="4F81BC"/>
          <w:u w:val="none"/>
        </w:rPr>
        <w:t>: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238" w:after="0" w:line="240" w:lineRule="auto"/>
        <w:ind w:left="828" w:right="838" w:hanging="361"/>
        <w:jc w:val="left"/>
        <w:rPr>
          <w:sz w:val="22"/>
        </w:rPr>
      </w:pPr>
      <w:r>
        <w:rPr>
          <w:sz w:val="22"/>
        </w:rPr>
        <w:t>Supervision and monitoring of MEP work in different ongoing projects to ensure quality of work is in</w:t>
      </w:r>
      <w:r>
        <w:rPr>
          <w:spacing w:val="-47"/>
          <w:sz w:val="22"/>
        </w:rPr>
        <w:t xml:space="preserve"> </w:t>
      </w:r>
      <w:r>
        <w:rPr>
          <w:sz w:val="22"/>
        </w:rPr>
        <w:t>complience with approved shop drawings and specifications and get daily progress report from site</w:t>
      </w:r>
      <w:r>
        <w:rPr>
          <w:spacing w:val="1"/>
          <w:sz w:val="22"/>
        </w:rPr>
        <w:t xml:space="preserve"> </w:t>
      </w:r>
      <w:r>
        <w:rPr>
          <w:sz w:val="22"/>
        </w:rPr>
        <w:t>supervisor,</w:t>
      </w:r>
      <w:r>
        <w:rPr>
          <w:spacing w:val="-1"/>
          <w:sz w:val="22"/>
        </w:rPr>
        <w:t xml:space="preserve"> </w:t>
      </w:r>
      <w:r>
        <w:rPr>
          <w:sz w:val="22"/>
        </w:rPr>
        <w:t>foreman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update to</w:t>
      </w:r>
      <w:r>
        <w:rPr>
          <w:spacing w:val="-1"/>
          <w:sz w:val="22"/>
        </w:rPr>
        <w:t xml:space="preserve"> </w:t>
      </w:r>
      <w:r>
        <w:rPr>
          <w:sz w:val="22"/>
        </w:rPr>
        <w:t>manager.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1" w:after="0" w:line="240" w:lineRule="auto"/>
        <w:ind w:left="828" w:right="0" w:hanging="361"/>
        <w:jc w:val="left"/>
        <w:rPr>
          <w:sz w:val="22"/>
        </w:rPr>
      </w:pPr>
      <w:r>
        <w:rPr>
          <w:sz w:val="22"/>
        </w:rPr>
        <w:t>Carryout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planned</w:t>
      </w:r>
      <w:r>
        <w:rPr>
          <w:spacing w:val="-2"/>
          <w:sz w:val="22"/>
        </w:rPr>
        <w:t xml:space="preserve"> </w:t>
      </w:r>
      <w:r>
        <w:rPr>
          <w:sz w:val="22"/>
        </w:rPr>
        <w:t>site</w:t>
      </w:r>
      <w:r>
        <w:rPr>
          <w:spacing w:val="-1"/>
          <w:sz w:val="22"/>
        </w:rPr>
        <w:t xml:space="preserve"> </w:t>
      </w:r>
      <w:r>
        <w:rPr>
          <w:sz w:val="22"/>
        </w:rPr>
        <w:t>inspection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per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intervention</w:t>
      </w:r>
      <w:r>
        <w:rPr>
          <w:spacing w:val="-2"/>
          <w:sz w:val="22"/>
        </w:rPr>
        <w:t xml:space="preserve"> </w:t>
      </w:r>
      <w:r>
        <w:rPr>
          <w:sz w:val="22"/>
        </w:rPr>
        <w:t>points</w:t>
      </w:r>
      <w:r>
        <w:rPr>
          <w:spacing w:val="-4"/>
          <w:sz w:val="22"/>
        </w:rPr>
        <w:t xml:space="preserve"> </w:t>
      </w:r>
      <w:r>
        <w:rPr>
          <w:sz w:val="22"/>
        </w:rPr>
        <w:t>marked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relevant</w:t>
      </w:r>
      <w:r>
        <w:rPr>
          <w:spacing w:val="-2"/>
          <w:sz w:val="22"/>
        </w:rPr>
        <w:t xml:space="preserve"> </w:t>
      </w:r>
      <w:r>
        <w:rPr>
          <w:sz w:val="22"/>
        </w:rPr>
        <w:t>drawing</w:t>
      </w:r>
      <w:r>
        <w:rPr>
          <w:spacing w:val="-3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standard.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4" w:after="0" w:line="237" w:lineRule="auto"/>
        <w:ind w:left="828" w:right="613" w:hanging="361"/>
        <w:jc w:val="left"/>
        <w:rPr>
          <w:sz w:val="22"/>
        </w:rPr>
      </w:pPr>
      <w:r>
        <w:rPr>
          <w:sz w:val="22"/>
        </w:rPr>
        <w:t>Arrange sufficient manpower such as supervisor, foreman, manpower and ensure all of them attended</w:t>
      </w:r>
      <w:r>
        <w:rPr>
          <w:spacing w:val="-47"/>
          <w:sz w:val="22"/>
        </w:rPr>
        <w:t xml:space="preserve"> </w:t>
      </w:r>
      <w:r>
        <w:rPr>
          <w:sz w:val="22"/>
        </w:rPr>
        <w:t>safety</w:t>
      </w:r>
      <w:r>
        <w:rPr>
          <w:spacing w:val="-2"/>
          <w:sz w:val="22"/>
        </w:rPr>
        <w:t xml:space="preserve"> </w:t>
      </w:r>
      <w:r>
        <w:rPr>
          <w:sz w:val="22"/>
        </w:rPr>
        <w:t>orientation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having</w:t>
      </w:r>
      <w:r>
        <w:rPr>
          <w:spacing w:val="-1"/>
          <w:sz w:val="22"/>
        </w:rPr>
        <w:t xml:space="preserve"> </w:t>
      </w:r>
      <w:r>
        <w:rPr>
          <w:sz w:val="22"/>
        </w:rPr>
        <w:t>proper</w:t>
      </w:r>
      <w:r>
        <w:rPr>
          <w:spacing w:val="-2"/>
          <w:sz w:val="22"/>
        </w:rPr>
        <w:t xml:space="preserve"> </w:t>
      </w:r>
      <w:r>
        <w:rPr>
          <w:sz w:val="22"/>
        </w:rPr>
        <w:t>PPE</w:t>
      </w:r>
      <w:r>
        <w:rPr>
          <w:spacing w:val="-1"/>
          <w:sz w:val="22"/>
        </w:rPr>
        <w:t xml:space="preserve"> </w:t>
      </w:r>
      <w:r>
        <w:rPr>
          <w:sz w:val="22"/>
        </w:rPr>
        <w:t>prior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start</w:t>
      </w:r>
      <w:r>
        <w:rPr>
          <w:spacing w:val="-3"/>
          <w:sz w:val="22"/>
        </w:rPr>
        <w:t xml:space="preserve"> </w:t>
      </w:r>
      <w:r>
        <w:rPr>
          <w:sz w:val="22"/>
        </w:rPr>
        <w:t>installation</w:t>
      </w:r>
      <w:r>
        <w:rPr>
          <w:spacing w:val="-1"/>
          <w:sz w:val="22"/>
        </w:rPr>
        <w:t xml:space="preserve"> </w:t>
      </w:r>
      <w:r>
        <w:rPr>
          <w:sz w:val="22"/>
        </w:rPr>
        <w:t>activites</w:t>
      </w:r>
      <w:r>
        <w:rPr>
          <w:spacing w:val="-1"/>
          <w:sz w:val="22"/>
        </w:rPr>
        <w:t xml:space="preserve"> </w:t>
      </w:r>
      <w:r>
        <w:rPr>
          <w:sz w:val="22"/>
        </w:rPr>
        <w:t>at</w:t>
      </w:r>
      <w:r>
        <w:rPr>
          <w:spacing w:val="-2"/>
          <w:sz w:val="22"/>
        </w:rPr>
        <w:t xml:space="preserve"> </w:t>
      </w:r>
      <w:r>
        <w:rPr>
          <w:sz w:val="22"/>
        </w:rPr>
        <w:t>site.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3" w:after="0" w:line="300" w:lineRule="exact"/>
        <w:ind w:left="828" w:right="0" w:hanging="361"/>
        <w:jc w:val="left"/>
        <w:rPr>
          <w:sz w:val="22"/>
        </w:rPr>
      </w:pPr>
      <w:r>
        <w:rPr>
          <w:sz w:val="22"/>
        </w:rPr>
        <w:t>Coodinate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other</w:t>
      </w:r>
      <w:r>
        <w:rPr>
          <w:spacing w:val="-1"/>
          <w:sz w:val="22"/>
        </w:rPr>
        <w:t xml:space="preserve"> </w:t>
      </w:r>
      <w:r>
        <w:rPr>
          <w:sz w:val="22"/>
        </w:rPr>
        <w:t>discipline and</w:t>
      </w:r>
      <w:r>
        <w:rPr>
          <w:spacing w:val="-1"/>
          <w:sz w:val="22"/>
        </w:rPr>
        <w:t xml:space="preserve"> </w:t>
      </w:r>
      <w:r>
        <w:rPr>
          <w:sz w:val="22"/>
        </w:rPr>
        <w:t>ensure site</w:t>
      </w:r>
      <w:r>
        <w:rPr>
          <w:spacing w:val="-1"/>
          <w:sz w:val="22"/>
        </w:rPr>
        <w:t xml:space="preserve"> </w:t>
      </w:r>
      <w:r>
        <w:rPr>
          <w:sz w:val="22"/>
        </w:rPr>
        <w:t>clearance is available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start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work.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0" w:after="0" w:line="300" w:lineRule="exact"/>
        <w:ind w:left="828" w:right="0" w:hanging="361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sufficient</w:t>
      </w:r>
      <w:r>
        <w:rPr>
          <w:spacing w:val="-4"/>
          <w:sz w:val="22"/>
        </w:rPr>
        <w:t xml:space="preserve"> </w:t>
      </w:r>
      <w:r>
        <w:rPr>
          <w:sz w:val="22"/>
        </w:rPr>
        <w:t>handtools,</w:t>
      </w:r>
      <w:r>
        <w:rPr>
          <w:spacing w:val="-2"/>
          <w:sz w:val="22"/>
        </w:rPr>
        <w:t xml:space="preserve"> </w:t>
      </w:r>
      <w:r>
        <w:rPr>
          <w:sz w:val="22"/>
        </w:rPr>
        <w:t>powertools,</w:t>
      </w:r>
      <w:r>
        <w:rPr>
          <w:spacing w:val="-3"/>
          <w:sz w:val="22"/>
        </w:rPr>
        <w:t xml:space="preserve"> </w:t>
      </w:r>
      <w:r>
        <w:rPr>
          <w:sz w:val="22"/>
        </w:rPr>
        <w:t>ladder</w:t>
      </w:r>
      <w:r>
        <w:rPr>
          <w:spacing w:val="-4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scaffolding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available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work</w:t>
      </w:r>
      <w:r>
        <w:rPr>
          <w:spacing w:val="-2"/>
          <w:sz w:val="22"/>
        </w:rPr>
        <w:t xml:space="preserve"> </w:t>
      </w:r>
      <w:r>
        <w:rPr>
          <w:sz w:val="22"/>
        </w:rPr>
        <w:t>execution..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0" w:after="0" w:line="300" w:lineRule="exact"/>
        <w:ind w:left="828" w:right="0" w:hanging="361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2"/>
          <w:sz w:val="22"/>
        </w:rPr>
        <w:t xml:space="preserve"> </w:t>
      </w:r>
      <w:r>
        <w:rPr>
          <w:sz w:val="22"/>
        </w:rPr>
        <w:t>fittings</w:t>
      </w:r>
      <w:r>
        <w:rPr>
          <w:spacing w:val="-3"/>
          <w:sz w:val="22"/>
        </w:rPr>
        <w:t xml:space="preserve"> </w:t>
      </w:r>
      <w:r>
        <w:rPr>
          <w:sz w:val="22"/>
        </w:rPr>
        <w:t>&amp;</w:t>
      </w:r>
      <w:r>
        <w:rPr>
          <w:spacing w:val="-3"/>
          <w:sz w:val="22"/>
        </w:rPr>
        <w:t xml:space="preserve"> </w:t>
      </w:r>
      <w:r>
        <w:rPr>
          <w:sz w:val="22"/>
        </w:rPr>
        <w:t>materials</w:t>
      </w:r>
      <w:r>
        <w:rPr>
          <w:spacing w:val="-3"/>
          <w:sz w:val="22"/>
        </w:rPr>
        <w:t xml:space="preserve"> </w:t>
      </w:r>
      <w:r>
        <w:rPr>
          <w:sz w:val="22"/>
        </w:rPr>
        <w:t>approved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inspection</w:t>
      </w:r>
      <w:r>
        <w:rPr>
          <w:spacing w:val="-5"/>
          <w:sz w:val="22"/>
        </w:rPr>
        <w:t xml:space="preserve"> </w:t>
      </w:r>
      <w:r>
        <w:rPr>
          <w:sz w:val="22"/>
        </w:rPr>
        <w:t>department</w:t>
      </w:r>
      <w:r>
        <w:rPr>
          <w:spacing w:val="-1"/>
          <w:sz w:val="22"/>
        </w:rPr>
        <w:t xml:space="preserve"> </w:t>
      </w:r>
      <w:r>
        <w:rPr>
          <w:sz w:val="22"/>
        </w:rPr>
        <w:t>prior</w:t>
      </w:r>
      <w:r>
        <w:rPr>
          <w:spacing w:val="-3"/>
          <w:sz w:val="22"/>
        </w:rPr>
        <w:t xml:space="preserve"> </w:t>
      </w:r>
      <w:r>
        <w:rPr>
          <w:sz w:val="22"/>
        </w:rPr>
        <w:t>to installation.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0" w:after="0" w:line="300" w:lineRule="exact"/>
        <w:ind w:left="828" w:right="0" w:hanging="361"/>
        <w:jc w:val="left"/>
        <w:rPr>
          <w:sz w:val="22"/>
        </w:rPr>
      </w:pPr>
      <w:r>
        <w:rPr>
          <w:sz w:val="22"/>
        </w:rPr>
        <w:t>Coordinate</w:t>
      </w:r>
      <w:r>
        <w:rPr>
          <w:spacing w:val="-2"/>
          <w:sz w:val="22"/>
        </w:rPr>
        <w:t xml:space="preserve"> </w:t>
      </w:r>
      <w:r>
        <w:rPr>
          <w:sz w:val="22"/>
        </w:rPr>
        <w:t>with contractor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achieving</w:t>
      </w:r>
      <w:r>
        <w:rPr>
          <w:spacing w:val="-2"/>
          <w:sz w:val="22"/>
        </w:rPr>
        <w:t xml:space="preserve"> </w:t>
      </w:r>
      <w:r>
        <w:rPr>
          <w:sz w:val="22"/>
        </w:rPr>
        <w:t>targets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work</w:t>
      </w:r>
      <w:r>
        <w:rPr>
          <w:spacing w:val="-3"/>
          <w:sz w:val="22"/>
        </w:rPr>
        <w:t xml:space="preserve"> </w:t>
      </w:r>
      <w:r>
        <w:rPr>
          <w:sz w:val="22"/>
        </w:rPr>
        <w:t>progress.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0" w:after="0" w:line="300" w:lineRule="exact"/>
        <w:ind w:left="828" w:right="0" w:hanging="361"/>
        <w:jc w:val="left"/>
        <w:rPr>
          <w:sz w:val="22"/>
        </w:rPr>
      </w:pPr>
      <w:r>
        <w:rPr>
          <w:sz w:val="22"/>
        </w:rPr>
        <w:t>Carrying</w:t>
      </w:r>
      <w:r>
        <w:rPr>
          <w:spacing w:val="-3"/>
          <w:sz w:val="22"/>
        </w:rPr>
        <w:t xml:space="preserve"> </w:t>
      </w:r>
      <w:r>
        <w:rPr>
          <w:sz w:val="22"/>
        </w:rPr>
        <w:t>out</w:t>
      </w:r>
      <w:r>
        <w:rPr>
          <w:spacing w:val="-3"/>
          <w:sz w:val="22"/>
        </w:rPr>
        <w:t xml:space="preserve"> </w:t>
      </w:r>
      <w:r>
        <w:rPr>
          <w:sz w:val="22"/>
        </w:rPr>
        <w:t>site</w:t>
      </w:r>
      <w:r>
        <w:rPr>
          <w:spacing w:val="-1"/>
          <w:sz w:val="22"/>
        </w:rPr>
        <w:t xml:space="preserve"> </w:t>
      </w:r>
      <w:r>
        <w:rPr>
          <w:sz w:val="22"/>
        </w:rPr>
        <w:t>work</w:t>
      </w:r>
      <w:r>
        <w:rPr>
          <w:spacing w:val="-3"/>
          <w:sz w:val="22"/>
        </w:rPr>
        <w:t xml:space="preserve"> </w:t>
      </w:r>
      <w:r>
        <w:rPr>
          <w:sz w:val="22"/>
        </w:rPr>
        <w:t>according</w:t>
      </w:r>
      <w:r>
        <w:rPr>
          <w:spacing w:val="-3"/>
          <w:sz w:val="22"/>
        </w:rPr>
        <w:t xml:space="preserve"> </w:t>
      </w:r>
      <w:r>
        <w:rPr>
          <w:sz w:val="22"/>
        </w:rPr>
        <w:t>to the</w:t>
      </w:r>
      <w:r>
        <w:rPr>
          <w:spacing w:val="-1"/>
          <w:sz w:val="22"/>
        </w:rPr>
        <w:t xml:space="preserve"> </w:t>
      </w:r>
      <w:r>
        <w:rPr>
          <w:sz w:val="22"/>
        </w:rPr>
        <w:t>work</w:t>
      </w:r>
      <w:r>
        <w:rPr>
          <w:spacing w:val="-4"/>
          <w:sz w:val="22"/>
        </w:rPr>
        <w:t xml:space="preserve"> </w:t>
      </w:r>
      <w:r>
        <w:rPr>
          <w:sz w:val="22"/>
        </w:rPr>
        <w:t>schedule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drawings.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0" w:after="0" w:line="240" w:lineRule="auto"/>
        <w:ind w:left="828" w:right="0" w:hanging="361"/>
        <w:jc w:val="left"/>
        <w:rPr>
          <w:sz w:val="22"/>
        </w:rPr>
      </w:pPr>
      <w:r>
        <w:rPr>
          <w:sz w:val="22"/>
        </w:rPr>
        <w:t>Maintaining</w:t>
      </w:r>
      <w:r>
        <w:rPr>
          <w:spacing w:val="-1"/>
          <w:sz w:val="22"/>
        </w:rPr>
        <w:t xml:space="preserve"> </w:t>
      </w:r>
      <w:r>
        <w:rPr>
          <w:sz w:val="22"/>
        </w:rPr>
        <w:t>quality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work</w:t>
      </w:r>
      <w:r>
        <w:rPr>
          <w:spacing w:val="1"/>
          <w:sz w:val="22"/>
        </w:rPr>
        <w:t xml:space="preserve"> </w:t>
      </w:r>
      <w:r>
        <w:rPr>
          <w:sz w:val="22"/>
        </w:rPr>
        <w:t>as per</w:t>
      </w:r>
      <w:r>
        <w:rPr>
          <w:spacing w:val="-3"/>
          <w:sz w:val="22"/>
        </w:rPr>
        <w:t xml:space="preserve"> </w:t>
      </w:r>
      <w:r>
        <w:rPr>
          <w:sz w:val="22"/>
        </w:rPr>
        <w:t>requirement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client.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2" w:after="0" w:line="300" w:lineRule="exact"/>
        <w:ind w:left="828" w:right="0" w:hanging="361"/>
        <w:jc w:val="left"/>
        <w:rPr>
          <w:sz w:val="22"/>
        </w:rPr>
      </w:pPr>
      <w:r>
        <w:rPr>
          <w:sz w:val="22"/>
        </w:rPr>
        <w:t>Preparing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daily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weekly progress report</w:t>
      </w:r>
      <w:r>
        <w:rPr>
          <w:spacing w:val="-3"/>
          <w:sz w:val="22"/>
        </w:rPr>
        <w:t xml:space="preserve"> </w:t>
      </w:r>
      <w:r>
        <w:rPr>
          <w:sz w:val="22"/>
        </w:rPr>
        <w:t>&amp;</w:t>
      </w:r>
      <w:r>
        <w:rPr>
          <w:spacing w:val="-2"/>
          <w:sz w:val="22"/>
        </w:rPr>
        <w:t xml:space="preserve"> </w:t>
      </w:r>
      <w:r>
        <w:rPr>
          <w:sz w:val="22"/>
        </w:rPr>
        <w:t>manpower</w:t>
      </w:r>
      <w:r>
        <w:rPr>
          <w:spacing w:val="-4"/>
          <w:sz w:val="22"/>
        </w:rPr>
        <w:t xml:space="preserve"> </w:t>
      </w:r>
      <w:r>
        <w:rPr>
          <w:sz w:val="22"/>
        </w:rPr>
        <w:t>report.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0" w:after="0" w:line="240" w:lineRule="auto"/>
        <w:ind w:left="828" w:right="0" w:hanging="361"/>
        <w:jc w:val="left"/>
        <w:rPr>
          <w:sz w:val="22"/>
        </w:rPr>
      </w:pPr>
      <w:r>
        <w:rPr>
          <w:sz w:val="22"/>
        </w:rPr>
        <w:t>Preparation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progress invoices as</w:t>
      </w:r>
      <w:r>
        <w:rPr>
          <w:spacing w:val="-1"/>
          <w:sz w:val="22"/>
        </w:rPr>
        <w:t xml:space="preserve"> </w:t>
      </w:r>
      <w:r>
        <w:rPr>
          <w:sz w:val="22"/>
        </w:rPr>
        <w:t>per the</w:t>
      </w:r>
      <w:r>
        <w:rPr>
          <w:spacing w:val="-3"/>
          <w:sz w:val="22"/>
        </w:rPr>
        <w:t xml:space="preserve"> </w:t>
      </w:r>
      <w:r>
        <w:rPr>
          <w:sz w:val="22"/>
        </w:rPr>
        <w:t>work</w:t>
      </w:r>
      <w:r>
        <w:rPr>
          <w:spacing w:val="-3"/>
          <w:sz w:val="22"/>
        </w:rPr>
        <w:t xml:space="preserve"> </w:t>
      </w:r>
      <w:r>
        <w:rPr>
          <w:sz w:val="22"/>
        </w:rPr>
        <w:t>execution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site.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0" w:after="0" w:line="300" w:lineRule="exact"/>
        <w:ind w:left="828" w:right="0" w:hanging="361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3"/>
          <w:sz w:val="22"/>
        </w:rPr>
        <w:t xml:space="preserve"> </w:t>
      </w:r>
      <w:r>
        <w:rPr>
          <w:sz w:val="22"/>
        </w:rPr>
        <w:t>sub-contractors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suppliers.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0" w:after="0" w:line="300" w:lineRule="exact"/>
        <w:ind w:left="828" w:right="0" w:hanging="361"/>
        <w:jc w:val="left"/>
        <w:rPr>
          <w:sz w:val="22"/>
        </w:rPr>
      </w:pPr>
      <w:r>
        <w:rPr>
          <w:sz w:val="22"/>
        </w:rPr>
        <w:t>Verification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measurements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sub-contractor's</w:t>
      </w:r>
      <w:r>
        <w:rPr>
          <w:spacing w:val="-1"/>
          <w:sz w:val="22"/>
        </w:rPr>
        <w:t xml:space="preserve"> </w:t>
      </w:r>
      <w:r>
        <w:rPr>
          <w:sz w:val="22"/>
        </w:rPr>
        <w:t>work executed.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0" w:after="0" w:line="300" w:lineRule="exact"/>
        <w:ind w:left="828" w:right="0" w:hanging="361"/>
        <w:jc w:val="left"/>
        <w:rPr>
          <w:sz w:val="22"/>
        </w:rPr>
      </w:pPr>
      <w:r>
        <w:rPr>
          <w:sz w:val="22"/>
        </w:rPr>
        <w:t>Check</w:t>
      </w:r>
      <w:r>
        <w:rPr>
          <w:spacing w:val="-1"/>
          <w:sz w:val="22"/>
        </w:rPr>
        <w:t xml:space="preserve"> </w:t>
      </w:r>
      <w:r>
        <w:rPr>
          <w:sz w:val="22"/>
        </w:rPr>
        <w:t>the safety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workers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other</w:t>
      </w:r>
      <w:r>
        <w:rPr>
          <w:spacing w:val="-1"/>
          <w:sz w:val="22"/>
        </w:rPr>
        <w:t xml:space="preserve"> </w:t>
      </w:r>
      <w:r>
        <w:rPr>
          <w:sz w:val="22"/>
        </w:rPr>
        <w:t>at</w:t>
      </w:r>
      <w:r>
        <w:rPr>
          <w:spacing w:val="-4"/>
          <w:sz w:val="22"/>
        </w:rPr>
        <w:t xml:space="preserve"> </w:t>
      </w:r>
      <w:r>
        <w:rPr>
          <w:sz w:val="22"/>
        </w:rPr>
        <w:t>site.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2" w:after="0" w:line="237" w:lineRule="auto"/>
        <w:ind w:left="828" w:right="997" w:hanging="361"/>
        <w:jc w:val="left"/>
        <w:rPr>
          <w:sz w:val="22"/>
        </w:rPr>
      </w:pPr>
      <w:r>
        <w:rPr>
          <w:sz w:val="22"/>
        </w:rPr>
        <w:t>Prepare quotation for new projects on the basis of quantity of equipments and different size pipes</w:t>
      </w:r>
      <w:r>
        <w:rPr>
          <w:spacing w:val="-47"/>
          <w:sz w:val="22"/>
        </w:rPr>
        <w:t xml:space="preserve"> </w:t>
      </w:r>
      <w:r>
        <w:rPr>
          <w:sz w:val="22"/>
        </w:rPr>
        <w:t>measured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Autocad</w:t>
      </w:r>
      <w:r>
        <w:rPr>
          <w:spacing w:val="-1"/>
          <w:sz w:val="22"/>
        </w:rPr>
        <w:t xml:space="preserve"> </w:t>
      </w:r>
      <w:r>
        <w:rPr>
          <w:sz w:val="22"/>
        </w:rPr>
        <w:t>&amp;</w:t>
      </w:r>
      <w:r>
        <w:rPr>
          <w:spacing w:val="-2"/>
          <w:sz w:val="22"/>
        </w:rPr>
        <w:t xml:space="preserve"> </w:t>
      </w:r>
      <w:r>
        <w:rPr>
          <w:sz w:val="22"/>
        </w:rPr>
        <w:t>standard</w:t>
      </w:r>
      <w:r>
        <w:rPr>
          <w:spacing w:val="-1"/>
          <w:sz w:val="22"/>
        </w:rPr>
        <w:t xml:space="preserve"> </w:t>
      </w:r>
      <w:r>
        <w:rPr>
          <w:sz w:val="22"/>
        </w:rPr>
        <w:t>rates</w:t>
      </w:r>
      <w:r>
        <w:rPr>
          <w:spacing w:val="-2"/>
          <w:sz w:val="22"/>
        </w:rPr>
        <w:t xml:space="preserve"> </w:t>
      </w:r>
      <w:r>
        <w:rPr>
          <w:sz w:val="22"/>
        </w:rPr>
        <w:t>of previous projects.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4" w:after="0" w:line="240" w:lineRule="auto"/>
        <w:ind w:left="828" w:right="0" w:hanging="361"/>
        <w:jc w:val="left"/>
        <w:rPr>
          <w:sz w:val="22"/>
        </w:rPr>
      </w:pPr>
      <w:r>
        <w:rPr>
          <w:sz w:val="22"/>
        </w:rPr>
        <w:t>Finalize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new projects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per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quotation</w:t>
      </w:r>
      <w:r>
        <w:rPr>
          <w:spacing w:val="-4"/>
          <w:sz w:val="22"/>
        </w:rPr>
        <w:t xml:space="preserve"> </w:t>
      </w:r>
      <w:r>
        <w:rPr>
          <w:sz w:val="22"/>
        </w:rPr>
        <w:t>&amp;</w:t>
      </w:r>
      <w:r>
        <w:rPr>
          <w:spacing w:val="-3"/>
          <w:sz w:val="22"/>
        </w:rPr>
        <w:t xml:space="preserve"> </w:t>
      </w:r>
      <w:r>
        <w:rPr>
          <w:sz w:val="22"/>
        </w:rPr>
        <w:t>estimation</w:t>
      </w:r>
      <w:r>
        <w:rPr>
          <w:spacing w:val="-2"/>
          <w:sz w:val="22"/>
        </w:rPr>
        <w:t xml:space="preserve"> </w:t>
      </w:r>
      <w:r>
        <w:rPr>
          <w:sz w:val="22"/>
        </w:rPr>
        <w:t>received.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2" w:after="0" w:line="300" w:lineRule="exact"/>
        <w:ind w:left="828" w:right="0" w:hanging="361"/>
        <w:jc w:val="left"/>
        <w:rPr>
          <w:sz w:val="22"/>
        </w:rPr>
      </w:pPr>
      <w:r>
        <w:rPr>
          <w:sz w:val="22"/>
        </w:rPr>
        <w:t>Observe boiler and</w:t>
      </w:r>
      <w:r>
        <w:rPr>
          <w:spacing w:val="-1"/>
          <w:sz w:val="22"/>
        </w:rPr>
        <w:t xml:space="preserve"> </w:t>
      </w:r>
      <w:r>
        <w:rPr>
          <w:sz w:val="22"/>
        </w:rPr>
        <w:t>turbines</w:t>
      </w:r>
      <w:r>
        <w:rPr>
          <w:spacing w:val="-1"/>
          <w:sz w:val="22"/>
        </w:rPr>
        <w:t xml:space="preserve"> </w:t>
      </w:r>
      <w:r>
        <w:rPr>
          <w:sz w:val="22"/>
        </w:rPr>
        <w:t>work</w:t>
      </w:r>
      <w:r>
        <w:rPr>
          <w:spacing w:val="-2"/>
          <w:sz w:val="22"/>
        </w:rPr>
        <w:t xml:space="preserve"> </w:t>
      </w:r>
      <w:r>
        <w:rPr>
          <w:sz w:val="22"/>
        </w:rPr>
        <w:t>efficiency and</w:t>
      </w:r>
      <w:r>
        <w:rPr>
          <w:spacing w:val="-3"/>
          <w:sz w:val="22"/>
        </w:rPr>
        <w:t xml:space="preserve"> </w:t>
      </w:r>
      <w:r>
        <w:rPr>
          <w:sz w:val="22"/>
        </w:rPr>
        <w:t>maintain</w:t>
      </w:r>
      <w:r>
        <w:rPr>
          <w:spacing w:val="-3"/>
          <w:sz w:val="22"/>
        </w:rPr>
        <w:t xml:space="preserve"> </w:t>
      </w:r>
      <w:r>
        <w:rPr>
          <w:sz w:val="22"/>
        </w:rPr>
        <w:t>each part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lakhra power generation</w:t>
      </w:r>
      <w:r>
        <w:rPr>
          <w:spacing w:val="-3"/>
          <w:sz w:val="22"/>
        </w:rPr>
        <w:t xml:space="preserve"> </w:t>
      </w:r>
      <w:r>
        <w:rPr>
          <w:sz w:val="22"/>
        </w:rPr>
        <w:t>company.</w:t>
      </w:r>
    </w:p>
    <w:p>
      <w:pPr>
        <w:pStyle w:val="6"/>
        <w:numPr>
          <w:ilvl w:val="1"/>
          <w:numId w:val="3"/>
        </w:numPr>
        <w:tabs>
          <w:tab w:val="left" w:pos="828"/>
          <w:tab w:val="left" w:pos="829"/>
        </w:tabs>
        <w:spacing w:before="0" w:after="0" w:line="240" w:lineRule="auto"/>
        <w:ind w:left="828" w:right="0" w:hanging="361"/>
        <w:jc w:val="left"/>
        <w:rPr>
          <w:sz w:val="22"/>
        </w:rPr>
      </w:pPr>
      <w:r>
        <w:rPr>
          <w:sz w:val="22"/>
        </w:rPr>
        <w:t>Checking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Equipment schedules</w:t>
      </w:r>
      <w:r>
        <w:rPr>
          <w:spacing w:val="-1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preparing</w:t>
      </w:r>
      <w:r>
        <w:rPr>
          <w:spacing w:val="-3"/>
          <w:sz w:val="22"/>
        </w:rPr>
        <w:t xml:space="preserve"> </w:t>
      </w:r>
      <w:r>
        <w:rPr>
          <w:sz w:val="22"/>
        </w:rPr>
        <w:t>reports.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900" w:right="1020" w:bottom="540" w:left="600" w:header="0" w:footer="347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31"/>
            <w:right w:val="double" w:color="000000" w:sz="4" w:space="24"/>
          </w:pgBorders>
          <w:cols w:space="720" w:num="1"/>
        </w:sectPr>
      </w:pPr>
    </w:p>
    <w:p>
      <w:pPr>
        <w:pStyle w:val="2"/>
        <w:spacing w:before="24"/>
        <w:rPr>
          <w:u w:val="none"/>
        </w:rPr>
      </w:pPr>
      <w:r>
        <w:rPr>
          <w:color w:val="4F81BC"/>
          <w:u w:val="single" w:color="4F81BC"/>
        </w:rPr>
        <w:t>Educational</w:t>
      </w:r>
      <w:r>
        <w:rPr>
          <w:color w:val="4F81BC"/>
          <w:spacing w:val="-3"/>
          <w:u w:val="single" w:color="4F81BC"/>
        </w:rPr>
        <w:t xml:space="preserve"> </w:t>
      </w:r>
      <w:r>
        <w:rPr>
          <w:color w:val="4F81BC"/>
          <w:u w:val="single" w:color="4F81BC"/>
        </w:rPr>
        <w:t>Attainments</w:t>
      </w:r>
      <w:r>
        <w:rPr>
          <w:color w:val="4F81BC"/>
          <w:u w:val="none"/>
        </w:rPr>
        <w:t>:</w:t>
      </w:r>
    </w:p>
    <w:p>
      <w:pPr>
        <w:pStyle w:val="5"/>
        <w:spacing w:before="10"/>
        <w:rPr>
          <w:b/>
          <w:sz w:val="14"/>
        </w:rPr>
      </w:pPr>
    </w:p>
    <w:p>
      <w:pPr>
        <w:pStyle w:val="5"/>
        <w:tabs>
          <w:tab w:val="left" w:pos="1620"/>
        </w:tabs>
        <w:spacing w:before="56"/>
        <w:ind w:left="1651" w:right="2293" w:hanging="1244"/>
      </w:pPr>
      <w:r>
        <w:t>Year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2015</w:t>
      </w:r>
      <w:r>
        <w:tab/>
      </w:r>
      <w:r>
        <w:t>Bbachelors of Engineering (B.E) in Mechanical from Government University</w:t>
      </w:r>
      <w:r>
        <w:rPr>
          <w:spacing w:val="-48"/>
        </w:rPr>
        <w:t xml:space="preserve"> </w:t>
      </w:r>
      <w:r>
        <w:t>Quaid-e-Awaam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 Engineering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Technology.</w:t>
      </w:r>
    </w:p>
    <w:p>
      <w:pPr>
        <w:pStyle w:val="5"/>
        <w:spacing w:before="3"/>
      </w:pPr>
    </w:p>
    <w:p>
      <w:pPr>
        <w:pStyle w:val="2"/>
        <w:spacing w:before="1"/>
        <w:rPr>
          <w:u w:val="none"/>
        </w:rPr>
      </w:pPr>
      <w:r>
        <w:rPr>
          <w:color w:val="4F81BC"/>
          <w:u w:val="single" w:color="4F81BC"/>
        </w:rPr>
        <w:t>Techanical</w:t>
      </w:r>
      <w:r>
        <w:rPr>
          <w:color w:val="4F81BC"/>
          <w:spacing w:val="-3"/>
          <w:u w:val="single" w:color="4F81BC"/>
        </w:rPr>
        <w:t xml:space="preserve"> </w:t>
      </w:r>
      <w:r>
        <w:rPr>
          <w:color w:val="4F81BC"/>
          <w:u w:val="single" w:color="4F81BC"/>
        </w:rPr>
        <w:t>Skills</w:t>
      </w:r>
      <w:r>
        <w:rPr>
          <w:color w:val="4F81BC"/>
          <w:u w:val="none"/>
        </w:rPr>
        <w:t>:</w:t>
      </w:r>
    </w:p>
    <w:p>
      <w:pPr>
        <w:pStyle w:val="6"/>
        <w:numPr>
          <w:ilvl w:val="0"/>
          <w:numId w:val="6"/>
        </w:numPr>
        <w:tabs>
          <w:tab w:val="left" w:pos="392"/>
        </w:tabs>
        <w:spacing w:before="238" w:after="0" w:line="240" w:lineRule="auto"/>
        <w:ind w:left="391" w:right="0" w:hanging="285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3"/>
          <w:sz w:val="22"/>
        </w:rPr>
        <w:t xml:space="preserve"> </w:t>
      </w:r>
      <w:r>
        <w:rPr>
          <w:sz w:val="22"/>
        </w:rPr>
        <w:t>Office.</w:t>
      </w:r>
    </w:p>
    <w:p>
      <w:pPr>
        <w:pStyle w:val="6"/>
        <w:numPr>
          <w:ilvl w:val="0"/>
          <w:numId w:val="6"/>
        </w:numPr>
        <w:tabs>
          <w:tab w:val="left" w:pos="392"/>
        </w:tabs>
        <w:spacing w:before="0" w:after="0" w:line="240" w:lineRule="auto"/>
        <w:ind w:left="391" w:right="0" w:hanging="285"/>
        <w:jc w:val="left"/>
        <w:rPr>
          <w:sz w:val="22"/>
        </w:rPr>
      </w:pPr>
      <w:r>
        <w:rPr>
          <w:sz w:val="22"/>
        </w:rPr>
        <w:t>AutoCAD</w:t>
      </w:r>
    </w:p>
    <w:p>
      <w:pPr>
        <w:pStyle w:val="6"/>
        <w:numPr>
          <w:ilvl w:val="0"/>
          <w:numId w:val="6"/>
        </w:numPr>
        <w:tabs>
          <w:tab w:val="left" w:pos="392"/>
        </w:tabs>
        <w:spacing w:before="0" w:after="0" w:line="240" w:lineRule="auto"/>
        <w:ind w:left="391" w:right="0" w:hanging="285"/>
        <w:jc w:val="left"/>
        <w:rPr>
          <w:sz w:val="22"/>
        </w:rPr>
      </w:pPr>
      <w:r>
        <w:rPr>
          <w:sz w:val="22"/>
        </w:rPr>
        <w:t>Pro-E</w:t>
      </w:r>
    </w:p>
    <w:p>
      <w:pPr>
        <w:pStyle w:val="6"/>
        <w:numPr>
          <w:ilvl w:val="0"/>
          <w:numId w:val="6"/>
        </w:numPr>
        <w:tabs>
          <w:tab w:val="left" w:pos="392"/>
        </w:tabs>
        <w:spacing w:before="0" w:after="0" w:line="240" w:lineRule="auto"/>
        <w:ind w:left="391" w:right="0" w:hanging="285"/>
        <w:jc w:val="left"/>
        <w:rPr>
          <w:sz w:val="22"/>
        </w:rPr>
      </w:pPr>
      <w:r>
        <w:rPr>
          <w:sz w:val="22"/>
        </w:rPr>
        <w:t>Internet</w:t>
      </w:r>
      <w:r>
        <w:rPr>
          <w:spacing w:val="-4"/>
          <w:sz w:val="22"/>
        </w:rPr>
        <w:t xml:space="preserve"> </w:t>
      </w:r>
      <w:r>
        <w:rPr>
          <w:sz w:val="22"/>
        </w:rPr>
        <w:t>&amp;</w:t>
      </w:r>
      <w:r>
        <w:rPr>
          <w:spacing w:val="-1"/>
          <w:sz w:val="22"/>
        </w:rPr>
        <w:t xml:space="preserve"> </w:t>
      </w:r>
      <w:r>
        <w:rPr>
          <w:sz w:val="22"/>
        </w:rPr>
        <w:t>Emails</w:t>
      </w:r>
      <w:r>
        <w:rPr>
          <w:spacing w:val="-2"/>
          <w:sz w:val="22"/>
        </w:rPr>
        <w:t xml:space="preserve"> </w:t>
      </w:r>
      <w:r>
        <w:rPr>
          <w:sz w:val="22"/>
        </w:rPr>
        <w:t>Applications.</w:t>
      </w:r>
    </w:p>
    <w:p>
      <w:pPr>
        <w:pStyle w:val="2"/>
        <w:spacing w:before="241"/>
        <w:rPr>
          <w:u w:val="none"/>
        </w:rPr>
      </w:pPr>
      <w:r>
        <w:rPr>
          <w:color w:val="4F81BC"/>
          <w:u w:val="single" w:color="4F81BC"/>
        </w:rPr>
        <w:t>Personal</w:t>
      </w:r>
      <w:r>
        <w:rPr>
          <w:color w:val="4F81BC"/>
          <w:spacing w:val="-2"/>
          <w:u w:val="single" w:color="4F81BC"/>
        </w:rPr>
        <w:t xml:space="preserve"> </w:t>
      </w:r>
      <w:r>
        <w:rPr>
          <w:color w:val="4F81BC"/>
          <w:u w:val="single" w:color="4F81BC"/>
        </w:rPr>
        <w:t>Data</w:t>
      </w:r>
      <w:r>
        <w:rPr>
          <w:color w:val="4F81BC"/>
          <w:u w:val="none"/>
        </w:rPr>
        <w:t>:</w:t>
      </w:r>
    </w:p>
    <w:p>
      <w:pPr>
        <w:pStyle w:val="5"/>
        <w:spacing w:before="11"/>
        <w:rPr>
          <w:b/>
          <w:sz w:val="14"/>
        </w:rPr>
      </w:pPr>
    </w:p>
    <w:p>
      <w:pPr>
        <w:pStyle w:val="5"/>
        <w:tabs>
          <w:tab w:val="left" w:pos="1587"/>
        </w:tabs>
        <w:spacing w:before="57" w:line="348" w:lineRule="auto"/>
        <w:ind w:left="107" w:right="7817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</w:r>
      <w:r>
        <w:t>:</w:t>
      </w:r>
      <w:r>
        <w:rPr>
          <w:spacing w:val="-6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Feb</w:t>
      </w:r>
      <w:r>
        <w:rPr>
          <w:spacing w:val="-7"/>
        </w:rPr>
        <w:t xml:space="preserve"> </w:t>
      </w:r>
      <w:r>
        <w:t>1991</w:t>
      </w:r>
      <w:r>
        <w:rPr>
          <w:spacing w:val="-47"/>
        </w:rPr>
        <w:t xml:space="preserve"> </w:t>
      </w:r>
      <w:r>
        <w:t>Nationality</w:t>
      </w:r>
      <w:r>
        <w:tab/>
      </w:r>
      <w:r>
        <w:t>:</w:t>
      </w:r>
      <w:r>
        <w:rPr>
          <w:spacing w:val="-3"/>
        </w:rPr>
        <w:t xml:space="preserve"> </w:t>
      </w:r>
      <w:r>
        <w:t>Pakistani</w:t>
      </w:r>
    </w:p>
    <w:p>
      <w:pPr>
        <w:pStyle w:val="5"/>
        <w:tabs>
          <w:tab w:val="left" w:pos="1571"/>
        </w:tabs>
        <w:spacing w:line="265" w:lineRule="exact"/>
        <w:ind w:left="107"/>
      </w:pPr>
      <w:r>
        <w:t>Religion</w:t>
      </w:r>
      <w:r>
        <w:tab/>
      </w:r>
      <w:r>
        <w:t>:</w:t>
      </w:r>
      <w:r>
        <w:rPr>
          <w:spacing w:val="-3"/>
        </w:rPr>
        <w:t xml:space="preserve"> </w:t>
      </w:r>
      <w:r>
        <w:t>Islam</w:t>
      </w:r>
    </w:p>
    <w:p>
      <w:pPr>
        <w:pStyle w:val="5"/>
        <w:tabs>
          <w:tab w:val="left" w:pos="1604"/>
        </w:tabs>
        <w:spacing w:before="120"/>
        <w:ind w:left="107"/>
      </w:pPr>
      <w:r>
        <w:t>Martial</w:t>
      </w:r>
      <w:r>
        <w:tab/>
      </w:r>
      <w:r>
        <w:t>:</w:t>
      </w:r>
      <w:r>
        <w:rPr>
          <w:spacing w:val="-1"/>
        </w:rPr>
        <w:t xml:space="preserve"> </w:t>
      </w:r>
      <w:r>
        <w:t>Single</w:t>
      </w:r>
    </w:p>
    <w:p>
      <w:pPr>
        <w:pStyle w:val="5"/>
        <w:tabs>
          <w:tab w:val="left" w:pos="1537"/>
        </w:tabs>
        <w:spacing w:before="120" w:line="348" w:lineRule="auto"/>
        <w:ind w:left="107" w:right="5007"/>
      </w:pPr>
      <w:r>
        <w:t>Languages</w:t>
      </w:r>
      <w:r>
        <w:tab/>
      </w:r>
      <w:r>
        <w:t>: English, Arabic, Hindi,Urdu,Punjabi &amp; Sindhi.</w:t>
      </w:r>
      <w:r>
        <w:rPr>
          <w:spacing w:val="-47"/>
        </w:rPr>
        <w:t xml:space="preserve"> </w:t>
      </w:r>
      <w:r>
        <w:t>Passport</w:t>
      </w:r>
      <w:r>
        <w:rPr>
          <w:spacing w:val="-1"/>
        </w:rPr>
        <w:t xml:space="preserve"> </w:t>
      </w:r>
      <w:r>
        <w:t>No</w:t>
      </w:r>
      <w:r>
        <w:tab/>
      </w:r>
      <w:r>
        <w:t>:</w:t>
      </w:r>
      <w:r>
        <w:rPr>
          <w:spacing w:val="1"/>
        </w:rPr>
        <w:t xml:space="preserve"> </w:t>
      </w:r>
      <w:r>
        <w:t>CX4196621</w:t>
      </w:r>
    </w:p>
    <w:p>
      <w:pPr>
        <w:pStyle w:val="5"/>
        <w:tabs>
          <w:tab w:val="left" w:pos="1527"/>
        </w:tabs>
        <w:spacing w:line="267" w:lineRule="exact"/>
        <w:ind w:left="107"/>
      </w:pPr>
      <w:r>
        <w:t>Visa</w:t>
      </w:r>
      <w:r>
        <w:rPr>
          <w:spacing w:val="-2"/>
        </w:rPr>
        <w:t xml:space="preserve"> </w:t>
      </w:r>
      <w:r>
        <w:t>Status</w:t>
      </w:r>
      <w:r>
        <w:tab/>
      </w:r>
      <w:r>
        <w:t>:</w:t>
      </w:r>
      <w:r>
        <w:rPr>
          <w:spacing w:val="-2"/>
        </w:rPr>
        <w:t xml:space="preserve"> </w:t>
      </w:r>
      <w:r>
        <w:t>Employment</w:t>
      </w:r>
    </w:p>
    <w:p>
      <w:pPr>
        <w:pStyle w:val="5"/>
      </w:pPr>
    </w:p>
    <w:p>
      <w:pPr>
        <w:pStyle w:val="5"/>
        <w:spacing w:before="9"/>
        <w:rPr>
          <w:sz w:val="19"/>
        </w:rPr>
      </w:pPr>
    </w:p>
    <w:p>
      <w:pPr>
        <w:pStyle w:val="5"/>
        <w:spacing w:line="348" w:lineRule="auto"/>
        <w:ind w:left="107" w:right="2774"/>
      </w:pPr>
      <w:r>
        <w:t>I hereby declare the mentioned information above is correct to best of my knowledge.</w:t>
      </w:r>
      <w:r>
        <w:rPr>
          <w:spacing w:val="-48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 upon</w:t>
      </w:r>
      <w:r>
        <w:rPr>
          <w:spacing w:val="-1"/>
        </w:rPr>
        <w:t xml:space="preserve"> </w:t>
      </w:r>
      <w:r>
        <w:t>request.</w:t>
      </w:r>
    </w:p>
    <w:p>
      <w:pPr>
        <w:pStyle w:val="5"/>
        <w:spacing w:before="7"/>
        <w:rPr>
          <w:sz w:val="31"/>
        </w:rPr>
      </w:pPr>
    </w:p>
    <w:p>
      <w:pPr>
        <w:pStyle w:val="5"/>
        <w:ind w:left="107"/>
      </w:pPr>
      <w:r>
        <w:t>Sincerely,</w:t>
      </w:r>
    </w:p>
    <w:p>
      <w:pPr>
        <w:pStyle w:val="5"/>
        <w:spacing w:before="120"/>
        <w:ind w:left="107"/>
      </w:pPr>
      <w:r>
        <w:t>Eng.</w:t>
      </w:r>
      <w:r>
        <w:rPr>
          <w:spacing w:val="-2"/>
        </w:rPr>
        <w:t xml:space="preserve"> </w:t>
      </w:r>
      <w:r>
        <w:t>Adnan</w:t>
      </w:r>
      <w:r>
        <w:rPr>
          <w:spacing w:val="-2"/>
        </w:rPr>
        <w:t xml:space="preserve"> </w:t>
      </w:r>
      <w:r>
        <w:t>Khawar</w:t>
      </w:r>
    </w:p>
    <w:p>
      <w:bookmarkStart w:id="0" w:name="_GoBack"/>
      <w:bookmarkEnd w:id="0"/>
    </w:p>
    <w:sectPr>
      <w:pgSz w:w="12240" w:h="15840"/>
      <w:pgMar w:top="940" w:right="1020" w:bottom="540" w:left="600" w:header="0" w:footer="347" w:gutter="0"/>
      <w:pgBorders w:offsetFrom="page">
        <w:top w:val="double" w:color="000000" w:sz="4" w:space="24"/>
        <w:left w:val="double" w:color="000000" w:sz="4" w:space="24"/>
        <w:bottom w:val="double" w:color="000000" w:sz="4" w:space="31"/>
        <w:right w:val="doub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3392170</wp:posOffset>
              </wp:positionH>
              <wp:positionV relativeFrom="page">
                <wp:posOffset>9697720</wp:posOffset>
              </wp:positionV>
              <wp:extent cx="753110" cy="19431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1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of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67.1pt;margin-top:763.6pt;height:15.3pt;width:59.3pt;mso-position-horizontal-relative:page;mso-position-vertical-relative:page;z-index:-251656192;mso-width-relative:page;mso-height-relative:page;" filled="f" stroked="f" coordsize="21600,21600" o:gfxdata="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9Lvg62wAA&#10;AA0BAAAPAAAAAAAAAAEAIAAAACIAAABkcnMvZG93bnJldi54bWxQSwECFAAUAAAACACHTuJA7AlA&#10;y6kBAABwAwAADgAAAAAAAAABACAAAAAqAQAAZHJzL2Uyb0RvYy54bWxQSwUGAAAAAAYABgBZAQAA&#10;RQUAAAAA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 of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372" w:hanging="24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2" w:hanging="24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338" w:hanging="23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8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4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0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8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6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4" w:hanging="23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lowerRoman"/>
      <w:lvlText w:val="%1)"/>
      <w:lvlJc w:val="left"/>
      <w:pPr>
        <w:ind w:left="535" w:hanging="428"/>
        <w:jc w:val="left"/>
      </w:pPr>
      <w:rPr>
        <w:rFonts w:hint="default" w:ascii="Calibri" w:hAnsi="Calibri" w:eastAsia="Calibri" w:cs="Calibri"/>
        <w:color w:val="4F81BC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8" w:hanging="4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4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4" w:hanging="4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2" w:hanging="4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4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8" w:hanging="4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6" w:hanging="4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4" w:hanging="428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391" w:hanging="284"/>
      </w:pPr>
      <w:rPr>
        <w:rFonts w:hint="default" w:ascii="Symbol" w:hAnsi="Symbol" w:eastAsia="Symbol" w:cs="Symbol"/>
        <w:color w:val="4F81BC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2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4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6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0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2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4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6" w:hanging="284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"/>
      <w:lvlJc w:val="left"/>
      <w:pPr>
        <w:ind w:left="391" w:hanging="284"/>
      </w:pPr>
      <w:rPr>
        <w:rFonts w:hint="default" w:ascii="Wingdings" w:hAnsi="Wingdings" w:eastAsia="Wingdings" w:cs="Wingdings"/>
        <w:color w:val="4F81BC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2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4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6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0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32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4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6" w:hanging="284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108" w:hanging="284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color w:val="4F81BC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F26CC"/>
    <w:rsid w:val="048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7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1"/>
    <w:pPr>
      <w:ind w:left="828" w:hanging="36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2022-09-05T10:39:00Z</dcterms:created>
  <dc:creator>muneebmehboob786</dc:creator>
  <cp:lastModifiedBy>muneebmehboob786</cp:lastModifiedBy>
  <dcterms:modified xsi:type="dcterms:W3CDTF">2022-09-05T10:40:19Z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B8E9A6AD88754FC4877E79191894DDF7</vt:lpwstr>
  </property>
</Properties>
</file>